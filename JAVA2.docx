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6720" w:rsidRDefault="006914E5" w:rsidP="006914E5">
      <w:pPr>
        <w:jc w:val="center"/>
        <w:rPr>
          <w:b/>
          <w:sz w:val="52"/>
          <w:szCs w:val="52"/>
        </w:rPr>
      </w:pPr>
      <w:r w:rsidRPr="006914E5">
        <w:rPr>
          <w:rFonts w:hint="eastAsia"/>
          <w:b/>
          <w:sz w:val="52"/>
          <w:szCs w:val="52"/>
        </w:rPr>
        <w:t>JAVA</w:t>
      </w:r>
      <w:r w:rsidRPr="006914E5">
        <w:rPr>
          <w:rFonts w:hint="eastAsia"/>
          <w:b/>
          <w:sz w:val="52"/>
          <w:szCs w:val="52"/>
        </w:rPr>
        <w:t>基础</w:t>
      </w:r>
    </w:p>
    <w:p w:rsidR="006914E5" w:rsidRDefault="006914E5" w:rsidP="006914E5">
      <w:pPr>
        <w:pStyle w:val="1"/>
      </w:pPr>
      <w:r>
        <w:rPr>
          <w:rFonts w:hint="eastAsia"/>
        </w:rPr>
        <w:t>标识符</w:t>
      </w:r>
    </w:p>
    <w:p w:rsidR="008D08B3" w:rsidRDefault="006914E5" w:rsidP="006914E5">
      <w:pPr>
        <w:rPr>
          <w:sz w:val="28"/>
          <w:szCs w:val="28"/>
        </w:rPr>
      </w:pPr>
      <w:r w:rsidRPr="00370B42">
        <w:rPr>
          <w:rFonts w:hint="eastAsia"/>
          <w:sz w:val="28"/>
          <w:szCs w:val="28"/>
        </w:rPr>
        <w:t>由字母</w:t>
      </w:r>
      <w:r w:rsidRPr="00370B42">
        <w:rPr>
          <w:sz w:val="28"/>
          <w:szCs w:val="28"/>
        </w:rPr>
        <w:t>、数字、下划线，美元符</w:t>
      </w:r>
      <w:r w:rsidRPr="00370B42">
        <w:rPr>
          <w:rFonts w:hint="eastAsia"/>
          <w:sz w:val="28"/>
          <w:szCs w:val="28"/>
        </w:rPr>
        <w:t>$</w:t>
      </w:r>
      <w:r w:rsidRPr="00370B42">
        <w:rPr>
          <w:rFonts w:hint="eastAsia"/>
          <w:sz w:val="28"/>
          <w:szCs w:val="28"/>
        </w:rPr>
        <w:t>组成</w:t>
      </w:r>
      <w:r w:rsidRPr="00370B42">
        <w:rPr>
          <w:sz w:val="28"/>
          <w:szCs w:val="28"/>
        </w:rPr>
        <w:t>，</w:t>
      </w:r>
      <w:proofErr w:type="gramStart"/>
      <w:r w:rsidRPr="00370B42">
        <w:rPr>
          <w:sz w:val="28"/>
          <w:szCs w:val="28"/>
        </w:rPr>
        <w:t>且数字</w:t>
      </w:r>
      <w:proofErr w:type="gramEnd"/>
      <w:r w:rsidRPr="00370B42">
        <w:rPr>
          <w:sz w:val="28"/>
          <w:szCs w:val="28"/>
        </w:rPr>
        <w:t>不能作为开头</w:t>
      </w:r>
      <w:r w:rsidRPr="00370B42">
        <w:rPr>
          <w:rFonts w:hint="eastAsia"/>
          <w:sz w:val="28"/>
          <w:szCs w:val="28"/>
        </w:rPr>
        <w:t>。</w:t>
      </w:r>
    </w:p>
    <w:p w:rsidR="004D7894" w:rsidRDefault="004D7894" w:rsidP="006914E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1abc </w:t>
      </w:r>
      <w:r>
        <w:rPr>
          <w:rFonts w:hint="eastAsia"/>
          <w:sz w:val="28"/>
          <w:szCs w:val="28"/>
        </w:rPr>
        <w:t>不是合法的标识符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以数字作为开头</w:t>
      </w:r>
    </w:p>
    <w:p w:rsidR="004D7894" w:rsidRDefault="004D7894" w:rsidP="006914E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$</w:t>
      </w:r>
      <w:proofErr w:type="spellStart"/>
      <w:r>
        <w:rPr>
          <w:rFonts w:hint="eastAsia"/>
          <w:sz w:val="28"/>
          <w:szCs w:val="28"/>
        </w:rPr>
        <w:t>abc</w:t>
      </w:r>
      <w:proofErr w:type="spellEnd"/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是</w:t>
      </w:r>
      <w:r>
        <w:rPr>
          <w:rFonts w:hint="eastAsia"/>
          <w:sz w:val="28"/>
          <w:szCs w:val="28"/>
        </w:rPr>
        <w:t xml:space="preserve">  </w:t>
      </w:r>
      <w:proofErr w:type="spellStart"/>
      <w:r>
        <w:rPr>
          <w:rFonts w:hint="eastAsia"/>
          <w:sz w:val="28"/>
          <w:szCs w:val="28"/>
        </w:rPr>
        <w:t>abc</w:t>
      </w:r>
      <w:proofErr w:type="spellEnd"/>
      <w:r>
        <w:rPr>
          <w:rFonts w:hint="eastAsia"/>
          <w:sz w:val="28"/>
          <w:szCs w:val="28"/>
        </w:rPr>
        <w:t xml:space="preserve">*123 </w:t>
      </w:r>
      <w:r>
        <w:rPr>
          <w:rFonts w:hint="eastAsia"/>
          <w:sz w:val="28"/>
          <w:szCs w:val="28"/>
        </w:rPr>
        <w:t>不是，因为包含特殊字符</w:t>
      </w:r>
      <w:r>
        <w:rPr>
          <w:rFonts w:hint="eastAsia"/>
          <w:sz w:val="28"/>
          <w:szCs w:val="28"/>
        </w:rPr>
        <w:t>*</w:t>
      </w:r>
    </w:p>
    <w:p w:rsidR="004D7894" w:rsidRDefault="004D7894" w:rsidP="006914E5">
      <w:pPr>
        <w:rPr>
          <w:sz w:val="28"/>
          <w:szCs w:val="28"/>
        </w:rPr>
      </w:pPr>
      <w:r>
        <w:rPr>
          <w:sz w:val="28"/>
          <w:szCs w:val="28"/>
        </w:rPr>
        <w:t>A</w:t>
      </w:r>
      <w:r>
        <w:rPr>
          <w:rFonts w:hint="eastAsia"/>
          <w:sz w:val="28"/>
          <w:szCs w:val="28"/>
        </w:rPr>
        <w:t xml:space="preserve">bc123$ </w:t>
      </w:r>
      <w:r>
        <w:rPr>
          <w:rFonts w:hint="eastAsia"/>
          <w:sz w:val="28"/>
          <w:szCs w:val="28"/>
        </w:rPr>
        <w:t>是</w:t>
      </w:r>
    </w:p>
    <w:p w:rsidR="004D7894" w:rsidRPr="004D7894" w:rsidRDefault="004D7894" w:rsidP="006914E5">
      <w:pPr>
        <w:rPr>
          <w:sz w:val="28"/>
          <w:szCs w:val="28"/>
        </w:rPr>
      </w:pPr>
    </w:p>
    <w:p w:rsidR="00274E26" w:rsidRPr="00370B42" w:rsidRDefault="00274E26" w:rsidP="00274E26">
      <w:pPr>
        <w:rPr>
          <w:color w:val="FF0000"/>
          <w:sz w:val="28"/>
          <w:szCs w:val="28"/>
        </w:rPr>
      </w:pPr>
      <w:r w:rsidRPr="00370B42">
        <w:rPr>
          <w:rFonts w:hint="eastAsia"/>
          <w:color w:val="FF0000"/>
          <w:sz w:val="28"/>
          <w:szCs w:val="28"/>
        </w:rPr>
        <w:t>标识符</w:t>
      </w:r>
      <w:r w:rsidR="004D7894">
        <w:rPr>
          <w:rFonts w:hint="eastAsia"/>
          <w:color w:val="FF0000"/>
          <w:sz w:val="28"/>
          <w:szCs w:val="28"/>
        </w:rPr>
        <w:t>作用</w:t>
      </w:r>
      <w:r w:rsidRPr="00370B42">
        <w:rPr>
          <w:rFonts w:hint="eastAsia"/>
          <w:color w:val="FF0000"/>
          <w:sz w:val="28"/>
          <w:szCs w:val="28"/>
        </w:rPr>
        <w:t>：</w:t>
      </w:r>
    </w:p>
    <w:p w:rsidR="00274E26" w:rsidRPr="00370B42" w:rsidRDefault="00274E26" w:rsidP="00274E26">
      <w:pPr>
        <w:rPr>
          <w:sz w:val="28"/>
          <w:szCs w:val="28"/>
        </w:rPr>
      </w:pPr>
      <w:r w:rsidRPr="00370B42">
        <w:rPr>
          <w:rFonts w:hint="eastAsia"/>
          <w:sz w:val="28"/>
          <w:szCs w:val="28"/>
        </w:rPr>
        <w:t>定义类名</w:t>
      </w:r>
      <w:r w:rsidRPr="00370B42">
        <w:rPr>
          <w:sz w:val="28"/>
          <w:szCs w:val="28"/>
        </w:rPr>
        <w:t xml:space="preserve"> </w:t>
      </w:r>
      <w:r w:rsidRPr="00370B42">
        <w:rPr>
          <w:sz w:val="28"/>
          <w:szCs w:val="28"/>
        </w:rPr>
        <w:t>方法名</w:t>
      </w:r>
      <w:r w:rsidRPr="00370B42">
        <w:rPr>
          <w:sz w:val="28"/>
          <w:szCs w:val="28"/>
        </w:rPr>
        <w:t xml:space="preserve"> </w:t>
      </w:r>
      <w:r w:rsidRPr="00370B42">
        <w:rPr>
          <w:sz w:val="28"/>
          <w:szCs w:val="28"/>
        </w:rPr>
        <w:t>变量名</w:t>
      </w:r>
      <w:r w:rsidRPr="00370B42">
        <w:rPr>
          <w:sz w:val="28"/>
          <w:szCs w:val="28"/>
        </w:rPr>
        <w:t>,</w:t>
      </w:r>
      <w:r w:rsidR="001C00E4">
        <w:rPr>
          <w:rFonts w:hint="eastAsia"/>
          <w:sz w:val="28"/>
          <w:szCs w:val="28"/>
        </w:rPr>
        <w:t>这些名字</w:t>
      </w:r>
      <w:r w:rsidR="00E140F5">
        <w:rPr>
          <w:sz w:val="28"/>
          <w:szCs w:val="28"/>
        </w:rPr>
        <w:t>不能是</w:t>
      </w:r>
      <w:r w:rsidR="00E140F5">
        <w:rPr>
          <w:sz w:val="28"/>
          <w:szCs w:val="28"/>
        </w:rPr>
        <w:t>java</w:t>
      </w:r>
      <w:r w:rsidR="00E140F5">
        <w:rPr>
          <w:sz w:val="28"/>
          <w:szCs w:val="28"/>
        </w:rPr>
        <w:t>关键字</w:t>
      </w:r>
    </w:p>
    <w:p w:rsidR="00274E26" w:rsidRPr="00370B42" w:rsidRDefault="00274E26" w:rsidP="00274E26">
      <w:pPr>
        <w:rPr>
          <w:sz w:val="28"/>
          <w:szCs w:val="28"/>
        </w:rPr>
      </w:pPr>
      <w:r w:rsidRPr="00370B42">
        <w:rPr>
          <w:rFonts w:hint="eastAsia"/>
          <w:sz w:val="28"/>
          <w:szCs w:val="28"/>
        </w:rPr>
        <w:t>必须都是合法的标识符</w:t>
      </w:r>
    </w:p>
    <w:p w:rsidR="00274E26" w:rsidRPr="00370B42" w:rsidRDefault="00274E26" w:rsidP="00274E26">
      <w:pPr>
        <w:rPr>
          <w:sz w:val="28"/>
          <w:szCs w:val="28"/>
        </w:rPr>
      </w:pPr>
      <w:r w:rsidRPr="00370B42">
        <w:rPr>
          <w:rFonts w:hint="eastAsia"/>
          <w:sz w:val="28"/>
          <w:szCs w:val="28"/>
        </w:rPr>
        <w:t>命名规则：</w:t>
      </w:r>
    </w:p>
    <w:p w:rsidR="00274E26" w:rsidRDefault="00274E26" w:rsidP="00274E26">
      <w:pPr>
        <w:rPr>
          <w:sz w:val="28"/>
          <w:szCs w:val="28"/>
        </w:rPr>
      </w:pPr>
      <w:r w:rsidRPr="00370B42">
        <w:rPr>
          <w:rFonts w:hint="eastAsia"/>
          <w:sz w:val="28"/>
          <w:szCs w:val="28"/>
        </w:rPr>
        <w:t>由字母</w:t>
      </w:r>
      <w:r w:rsidRPr="00370B42">
        <w:rPr>
          <w:sz w:val="28"/>
          <w:szCs w:val="28"/>
        </w:rPr>
        <w:t>,</w:t>
      </w:r>
      <w:r w:rsidRPr="00370B42">
        <w:rPr>
          <w:rFonts w:hint="eastAsia"/>
          <w:sz w:val="28"/>
          <w:szCs w:val="28"/>
        </w:rPr>
        <w:t>数字</w:t>
      </w:r>
      <w:r w:rsidRPr="00370B42">
        <w:rPr>
          <w:sz w:val="28"/>
          <w:szCs w:val="28"/>
        </w:rPr>
        <w:t>,</w:t>
      </w:r>
      <w:r w:rsidRPr="00370B42">
        <w:rPr>
          <w:rFonts w:hint="eastAsia"/>
          <w:sz w:val="28"/>
          <w:szCs w:val="28"/>
        </w:rPr>
        <w:t>下划线</w:t>
      </w:r>
      <w:r w:rsidRPr="00370B42">
        <w:rPr>
          <w:sz w:val="28"/>
          <w:szCs w:val="28"/>
        </w:rPr>
        <w:t>_,</w:t>
      </w:r>
      <w:r w:rsidRPr="00370B42">
        <w:rPr>
          <w:rFonts w:hint="eastAsia"/>
          <w:sz w:val="28"/>
          <w:szCs w:val="28"/>
        </w:rPr>
        <w:t>美元</w:t>
      </w:r>
      <w:r w:rsidRPr="00370B42">
        <w:rPr>
          <w:sz w:val="28"/>
          <w:szCs w:val="28"/>
        </w:rPr>
        <w:t>$</w:t>
      </w:r>
      <w:r w:rsidRPr="00370B42">
        <w:rPr>
          <w:rFonts w:hint="eastAsia"/>
          <w:sz w:val="28"/>
          <w:szCs w:val="28"/>
        </w:rPr>
        <w:t>组成</w:t>
      </w:r>
      <w:r w:rsidRPr="00370B42">
        <w:rPr>
          <w:sz w:val="28"/>
          <w:szCs w:val="28"/>
        </w:rPr>
        <w:t>,</w:t>
      </w:r>
      <w:r w:rsidRPr="00370B42">
        <w:rPr>
          <w:rFonts w:hint="eastAsia"/>
          <w:sz w:val="28"/>
          <w:szCs w:val="28"/>
        </w:rPr>
        <w:t>但数字不能开头</w:t>
      </w:r>
      <w:r w:rsidRPr="00370B42">
        <w:rPr>
          <w:sz w:val="28"/>
          <w:szCs w:val="28"/>
        </w:rPr>
        <w:t xml:space="preserve">.  </w:t>
      </w:r>
      <w:r w:rsidRPr="00370B42">
        <w:rPr>
          <w:rFonts w:hint="eastAsia"/>
          <w:sz w:val="28"/>
          <w:szCs w:val="28"/>
        </w:rPr>
        <w:t>驼峰命名法</w:t>
      </w:r>
    </w:p>
    <w:p w:rsidR="008D08B3" w:rsidRPr="00370B42" w:rsidRDefault="008D08B3" w:rsidP="008D08B3">
      <w:pPr>
        <w:rPr>
          <w:sz w:val="28"/>
          <w:szCs w:val="28"/>
        </w:rPr>
      </w:pPr>
      <w:r w:rsidRPr="00370B42">
        <w:rPr>
          <w:sz w:val="28"/>
          <w:szCs w:val="28"/>
        </w:rPr>
        <w:t>其</w:t>
      </w:r>
      <w:r w:rsidRPr="00370B42">
        <w:rPr>
          <w:rFonts w:hint="eastAsia"/>
          <w:sz w:val="28"/>
          <w:szCs w:val="28"/>
        </w:rPr>
        <w:t>还不能</w:t>
      </w:r>
      <w:r w:rsidRPr="00370B42">
        <w:rPr>
          <w:sz w:val="28"/>
          <w:szCs w:val="28"/>
        </w:rPr>
        <w:t>是</w:t>
      </w:r>
      <w:r w:rsidRPr="00370B42">
        <w:rPr>
          <w:sz w:val="28"/>
          <w:szCs w:val="28"/>
        </w:rPr>
        <w:t>java</w:t>
      </w:r>
      <w:r w:rsidRPr="00370B42">
        <w:rPr>
          <w:sz w:val="28"/>
          <w:szCs w:val="28"/>
        </w:rPr>
        <w:t>关键字</w:t>
      </w:r>
      <w:r w:rsidRPr="00370B42">
        <w:rPr>
          <w:rFonts w:hint="eastAsia"/>
          <w:sz w:val="28"/>
          <w:szCs w:val="28"/>
        </w:rPr>
        <w:t>（在</w:t>
      </w:r>
      <w:r w:rsidRPr="00370B42">
        <w:rPr>
          <w:sz w:val="28"/>
          <w:szCs w:val="28"/>
        </w:rPr>
        <w:t>eclipse</w:t>
      </w:r>
      <w:r w:rsidRPr="00370B42">
        <w:rPr>
          <w:sz w:val="28"/>
          <w:szCs w:val="28"/>
        </w:rPr>
        <w:t>中，字体颜色发生变化</w:t>
      </w:r>
      <w:r w:rsidRPr="00370B42">
        <w:rPr>
          <w:rFonts w:hint="eastAsia"/>
          <w:sz w:val="28"/>
          <w:szCs w:val="28"/>
        </w:rPr>
        <w:t>）</w:t>
      </w:r>
    </w:p>
    <w:p w:rsidR="008D08B3" w:rsidRPr="008D08B3" w:rsidRDefault="008D08B3" w:rsidP="00274E26">
      <w:pPr>
        <w:rPr>
          <w:sz w:val="28"/>
          <w:szCs w:val="28"/>
        </w:rPr>
      </w:pPr>
    </w:p>
    <w:p w:rsidR="00274E26" w:rsidRDefault="00274E26" w:rsidP="00274E26">
      <w:pPr>
        <w:rPr>
          <w:sz w:val="28"/>
          <w:szCs w:val="28"/>
        </w:rPr>
      </w:pPr>
      <w:r w:rsidRPr="00370B42">
        <w:rPr>
          <w:rFonts w:hint="eastAsia"/>
          <w:sz w:val="28"/>
          <w:szCs w:val="28"/>
        </w:rPr>
        <w:t>类名：必须由有意义的</w:t>
      </w:r>
      <w:r w:rsidRPr="001C00E4">
        <w:rPr>
          <w:rFonts w:hint="eastAsia"/>
          <w:color w:val="FF0000"/>
          <w:sz w:val="28"/>
          <w:szCs w:val="28"/>
        </w:rPr>
        <w:t>单词</w:t>
      </w:r>
      <w:r w:rsidR="001C00E4">
        <w:rPr>
          <w:rFonts w:hint="eastAsia"/>
          <w:sz w:val="28"/>
          <w:szCs w:val="28"/>
        </w:rPr>
        <w:t>（</w:t>
      </w:r>
      <w:r w:rsidR="001C00E4" w:rsidRPr="001C00E4">
        <w:rPr>
          <w:rFonts w:hint="eastAsia"/>
          <w:color w:val="FF0000"/>
          <w:sz w:val="28"/>
          <w:szCs w:val="28"/>
        </w:rPr>
        <w:t>不是拼音</w:t>
      </w:r>
      <w:r w:rsidR="001C00E4">
        <w:rPr>
          <w:rFonts w:hint="eastAsia"/>
          <w:sz w:val="28"/>
          <w:szCs w:val="28"/>
        </w:rPr>
        <w:t>）</w:t>
      </w:r>
      <w:r w:rsidRPr="00370B42">
        <w:rPr>
          <w:rFonts w:hint="eastAsia"/>
          <w:sz w:val="28"/>
          <w:szCs w:val="28"/>
        </w:rPr>
        <w:t>组成，并且单词的首字母都要大写</w:t>
      </w:r>
      <w:r w:rsidRPr="00370B42">
        <w:rPr>
          <w:sz w:val="28"/>
          <w:szCs w:val="28"/>
        </w:rPr>
        <w:t xml:space="preserve"> </w:t>
      </w:r>
      <w:r w:rsidRPr="00370B42">
        <w:rPr>
          <w:sz w:val="28"/>
          <w:szCs w:val="28"/>
        </w:rPr>
        <w:t>，如用果单词过长，可以使用简写</w:t>
      </w:r>
    </w:p>
    <w:p w:rsidR="008D08B3" w:rsidRPr="008D08B3" w:rsidRDefault="008D08B3" w:rsidP="00274E26">
      <w:pPr>
        <w:rPr>
          <w:sz w:val="28"/>
          <w:szCs w:val="28"/>
        </w:rPr>
      </w:pPr>
    </w:p>
    <w:p w:rsidR="00274E26" w:rsidRPr="001C00E4" w:rsidRDefault="00274E26" w:rsidP="00274E26">
      <w:pPr>
        <w:rPr>
          <w:color w:val="FF0000"/>
          <w:sz w:val="28"/>
          <w:szCs w:val="28"/>
        </w:rPr>
      </w:pPr>
      <w:r w:rsidRPr="001C00E4">
        <w:rPr>
          <w:rFonts w:hint="eastAsia"/>
          <w:color w:val="FF0000"/>
          <w:sz w:val="28"/>
          <w:szCs w:val="28"/>
        </w:rPr>
        <w:t>方法名：必须由有意义的单词组成，并且第一个单词的首字母小写，其他单词的首字母都要大写</w:t>
      </w:r>
      <w:r w:rsidRPr="001C00E4">
        <w:rPr>
          <w:color w:val="FF0000"/>
          <w:sz w:val="28"/>
          <w:szCs w:val="28"/>
        </w:rPr>
        <w:t xml:space="preserve"> </w:t>
      </w:r>
      <w:r w:rsidRPr="001C00E4">
        <w:rPr>
          <w:color w:val="FF0000"/>
          <w:sz w:val="28"/>
          <w:szCs w:val="28"/>
        </w:rPr>
        <w:t>，如用果单词过长，可以使用简写</w:t>
      </w:r>
    </w:p>
    <w:p w:rsidR="00274E26" w:rsidRPr="001C00E4" w:rsidRDefault="00274E26" w:rsidP="00274E26">
      <w:pPr>
        <w:rPr>
          <w:color w:val="FF0000"/>
          <w:sz w:val="28"/>
          <w:szCs w:val="28"/>
        </w:rPr>
      </w:pPr>
      <w:r w:rsidRPr="001C00E4">
        <w:rPr>
          <w:rFonts w:hint="eastAsia"/>
          <w:color w:val="FF0000"/>
          <w:sz w:val="28"/>
          <w:szCs w:val="28"/>
        </w:rPr>
        <w:t>变量名：</w:t>
      </w:r>
    </w:p>
    <w:p w:rsidR="00274E26" w:rsidRPr="001C00E4" w:rsidRDefault="00274E26" w:rsidP="00274E26">
      <w:pPr>
        <w:rPr>
          <w:color w:val="FF0000"/>
          <w:sz w:val="28"/>
          <w:szCs w:val="28"/>
        </w:rPr>
      </w:pPr>
      <w:r w:rsidRPr="001C00E4">
        <w:rPr>
          <w:rFonts w:hint="eastAsia"/>
          <w:color w:val="FF0000"/>
          <w:sz w:val="28"/>
          <w:szCs w:val="28"/>
        </w:rPr>
        <w:lastRenderedPageBreak/>
        <w:t>普通变量（成员变量，局部变量）必须由有意义的单词组成，并且第一个单词的首字母小写，其他单词的首字母都要大写</w:t>
      </w:r>
      <w:r w:rsidRPr="001C00E4">
        <w:rPr>
          <w:color w:val="FF0000"/>
          <w:sz w:val="28"/>
          <w:szCs w:val="28"/>
        </w:rPr>
        <w:t xml:space="preserve"> </w:t>
      </w:r>
      <w:r w:rsidRPr="001C00E4">
        <w:rPr>
          <w:color w:val="FF0000"/>
          <w:sz w:val="28"/>
          <w:szCs w:val="28"/>
        </w:rPr>
        <w:t>，如用果单词过长，可以使用简写</w:t>
      </w:r>
    </w:p>
    <w:p w:rsidR="00274E26" w:rsidRPr="00370B42" w:rsidRDefault="00274E26" w:rsidP="00274E26">
      <w:pPr>
        <w:rPr>
          <w:sz w:val="28"/>
          <w:szCs w:val="28"/>
        </w:rPr>
      </w:pPr>
      <w:r w:rsidRPr="00370B42">
        <w:rPr>
          <w:rFonts w:hint="eastAsia"/>
          <w:sz w:val="28"/>
          <w:szCs w:val="28"/>
        </w:rPr>
        <w:t>静态变量：使用</w:t>
      </w:r>
      <w:r w:rsidRPr="00370B42">
        <w:rPr>
          <w:sz w:val="28"/>
          <w:szCs w:val="28"/>
        </w:rPr>
        <w:t>static</w:t>
      </w:r>
      <w:r w:rsidRPr="00370B42">
        <w:rPr>
          <w:rFonts w:hint="eastAsia"/>
          <w:sz w:val="28"/>
          <w:szCs w:val="28"/>
        </w:rPr>
        <w:t>修饰，所以写的时候</w:t>
      </w:r>
      <w:r w:rsidRPr="00370B42">
        <w:rPr>
          <w:rFonts w:hint="eastAsia"/>
          <w:sz w:val="28"/>
          <w:szCs w:val="28"/>
        </w:rPr>
        <w:t xml:space="preserve">   </w:t>
      </w:r>
      <w:proofErr w:type="spellStart"/>
      <w:r w:rsidRPr="00370B42">
        <w:rPr>
          <w:sz w:val="28"/>
          <w:szCs w:val="28"/>
        </w:rPr>
        <w:t>sStaticVariable</w:t>
      </w:r>
      <w:proofErr w:type="spellEnd"/>
    </w:p>
    <w:p w:rsidR="00274E26" w:rsidRPr="00370B42" w:rsidRDefault="00274E26" w:rsidP="00274E26">
      <w:pPr>
        <w:rPr>
          <w:sz w:val="28"/>
          <w:szCs w:val="28"/>
        </w:rPr>
      </w:pPr>
      <w:r w:rsidRPr="00370B42">
        <w:rPr>
          <w:rFonts w:hint="eastAsia"/>
          <w:sz w:val="28"/>
          <w:szCs w:val="28"/>
        </w:rPr>
        <w:t>常变量</w:t>
      </w:r>
      <w:r w:rsidRPr="00370B42">
        <w:rPr>
          <w:sz w:val="28"/>
          <w:szCs w:val="28"/>
        </w:rPr>
        <w:t>:  final</w:t>
      </w:r>
      <w:r w:rsidRPr="00370B42">
        <w:rPr>
          <w:rFonts w:hint="eastAsia"/>
          <w:sz w:val="28"/>
          <w:szCs w:val="28"/>
        </w:rPr>
        <w:t>修饰</w:t>
      </w:r>
      <w:r w:rsidRPr="00370B42">
        <w:rPr>
          <w:rFonts w:hint="eastAsia"/>
          <w:sz w:val="28"/>
          <w:szCs w:val="28"/>
        </w:rPr>
        <w:t xml:space="preserve">            </w:t>
      </w:r>
      <w:r w:rsidRPr="00370B42">
        <w:rPr>
          <w:sz w:val="28"/>
          <w:szCs w:val="28"/>
        </w:rPr>
        <w:t>PI</w:t>
      </w:r>
    </w:p>
    <w:p w:rsidR="00274E26" w:rsidRPr="00274E26" w:rsidRDefault="00274E26" w:rsidP="006914E5"/>
    <w:p w:rsidR="006914E5" w:rsidRDefault="006914E5" w:rsidP="006914E5">
      <w:pPr>
        <w:pStyle w:val="1"/>
      </w:pPr>
      <w:r>
        <w:rPr>
          <w:rFonts w:hint="eastAsia"/>
        </w:rPr>
        <w:t>变量</w:t>
      </w:r>
      <w:r w:rsidR="00066303">
        <w:rPr>
          <w:rFonts w:hint="eastAsia"/>
        </w:rPr>
        <w:t>（</w:t>
      </w:r>
      <w:r w:rsidR="00066303" w:rsidRPr="00066303">
        <w:rPr>
          <w:rFonts w:hint="eastAsia"/>
          <w:color w:val="FF0000"/>
        </w:rPr>
        <w:t>unit</w:t>
      </w:r>
      <w:r w:rsidR="00066303" w:rsidRPr="00066303">
        <w:rPr>
          <w:color w:val="FF0000"/>
        </w:rPr>
        <w:t>2</w:t>
      </w:r>
      <w:r w:rsidR="00066303" w:rsidRPr="00066303">
        <w:rPr>
          <w:rFonts w:hint="eastAsia"/>
          <w:color w:val="FF0000"/>
        </w:rPr>
        <w:t>/HelloWorld.java</w:t>
      </w:r>
      <w:r w:rsidR="00066303">
        <w:rPr>
          <w:rFonts w:hint="eastAsia"/>
        </w:rPr>
        <w:t>）</w:t>
      </w:r>
    </w:p>
    <w:p w:rsidR="006914E5" w:rsidRPr="006914E5" w:rsidRDefault="006914E5" w:rsidP="006914E5">
      <w:r>
        <w:rPr>
          <w:rFonts w:hint="eastAsia"/>
        </w:rPr>
        <w:t>变量</w:t>
      </w:r>
      <w:r>
        <w:t>就好比是一个容器，它是用来</w:t>
      </w:r>
      <w:proofErr w:type="gramStart"/>
      <w:r>
        <w:t>装数据</w:t>
      </w:r>
      <w:proofErr w:type="gramEnd"/>
      <w:r>
        <w:t>的。</w:t>
      </w:r>
      <w:r>
        <w:rPr>
          <w:rFonts w:hint="eastAsia"/>
        </w:rPr>
        <w:t>（杯子</w:t>
      </w:r>
      <w:r>
        <w:t>是用来装</w:t>
      </w:r>
      <w:r>
        <w:rPr>
          <w:rFonts w:hint="eastAsia"/>
        </w:rPr>
        <w:t>水</w:t>
      </w:r>
      <w:r>
        <w:t>一样</w:t>
      </w:r>
      <w:r>
        <w:rPr>
          <w:rFonts w:hint="eastAsia"/>
        </w:rPr>
        <w:t>）</w:t>
      </w:r>
    </w:p>
    <w:p w:rsidR="006914E5" w:rsidRDefault="00EF0A61" w:rsidP="006914E5">
      <w:r>
        <w:rPr>
          <w:rFonts w:hint="eastAsia"/>
        </w:rPr>
        <w:t>变量</w:t>
      </w:r>
      <w:r>
        <w:t>的命名一定要是合法的标识符，由有意义的单词组成，首字母小写，后</w:t>
      </w:r>
      <w:r>
        <w:rPr>
          <w:rFonts w:hint="eastAsia"/>
        </w:rPr>
        <w:t>面</w:t>
      </w:r>
      <w:r>
        <w:t>的</w:t>
      </w:r>
      <w:r>
        <w:rPr>
          <w:rFonts w:hint="eastAsia"/>
        </w:rPr>
        <w:t>每</w:t>
      </w:r>
      <w:r>
        <w:t>个单词的首字母大写。</w:t>
      </w:r>
    </w:p>
    <w:p w:rsidR="00EF0A61" w:rsidRPr="006914E5" w:rsidRDefault="00EF0A61" w:rsidP="006914E5">
      <w:r>
        <w:rPr>
          <w:rFonts w:hint="eastAsia"/>
        </w:rPr>
        <w:t>购物车</w:t>
      </w:r>
      <w:r>
        <w:rPr>
          <w:rFonts w:hint="eastAsia"/>
        </w:rPr>
        <w:t xml:space="preserve">  </w:t>
      </w:r>
      <w:r>
        <w:rPr>
          <w:rFonts w:hint="eastAsia"/>
        </w:rPr>
        <w:t>总价</w:t>
      </w:r>
      <w:r>
        <w:t>定义成一个变量，</w:t>
      </w:r>
      <w:r>
        <w:rPr>
          <w:rFonts w:hint="eastAsia"/>
        </w:rPr>
        <w:t xml:space="preserve"> </w:t>
      </w:r>
      <w:r>
        <w:rPr>
          <w:rFonts w:hint="eastAsia"/>
        </w:rPr>
        <w:t>变量名</w:t>
      </w:r>
      <w:r>
        <w:rPr>
          <w:rFonts w:hint="eastAsia"/>
        </w:rPr>
        <w:t xml:space="preserve"> </w:t>
      </w:r>
      <w:proofErr w:type="spellStart"/>
      <w:r>
        <w:t>totalMoney</w:t>
      </w:r>
      <w:proofErr w:type="spellEnd"/>
      <w:r>
        <w:t>，</w:t>
      </w:r>
      <w:proofErr w:type="spellStart"/>
      <w:r>
        <w:t>shoppingcarMoney</w:t>
      </w:r>
      <w:proofErr w:type="spellEnd"/>
      <w:r>
        <w:t>….</w:t>
      </w:r>
      <w:r>
        <w:rPr>
          <w:rFonts w:hint="eastAsia"/>
        </w:rPr>
        <w:t xml:space="preserve"> </w:t>
      </w:r>
    </w:p>
    <w:p w:rsidR="006914E5" w:rsidRDefault="00EF0A61" w:rsidP="006914E5">
      <w:r>
        <w:rPr>
          <w:rFonts w:hint="eastAsia"/>
        </w:rPr>
        <w:t>添加</w:t>
      </w:r>
      <w:r>
        <w:rPr>
          <w:rFonts w:hint="eastAsia"/>
        </w:rPr>
        <w:t>1</w:t>
      </w:r>
      <w:r>
        <w:rPr>
          <w:rFonts w:hint="eastAsia"/>
        </w:rPr>
        <w:t>个</w:t>
      </w:r>
      <w:r>
        <w:t>商品</w:t>
      </w:r>
      <w:r>
        <w:rPr>
          <w:rFonts w:hint="eastAsia"/>
        </w:rPr>
        <w:t xml:space="preserve">  5</w:t>
      </w:r>
      <w:r>
        <w:t xml:space="preserve">   -</w:t>
      </w:r>
      <w:proofErr w:type="gramStart"/>
      <w:r>
        <w:rPr>
          <w:rFonts w:hint="eastAsia"/>
        </w:rPr>
        <w:t>》</w:t>
      </w:r>
      <w:proofErr w:type="spellStart"/>
      <w:proofErr w:type="gramEnd"/>
      <w:r>
        <w:t>totalMoney</w:t>
      </w:r>
      <w:proofErr w:type="spellEnd"/>
      <w:r>
        <w:t xml:space="preserve"> = 5</w:t>
      </w:r>
    </w:p>
    <w:p w:rsidR="00EF0A61" w:rsidRDefault="00EF0A61" w:rsidP="006914E5">
      <w:r>
        <w:rPr>
          <w:rFonts w:hint="eastAsia"/>
        </w:rPr>
        <w:t>添加</w:t>
      </w:r>
      <w:r>
        <w:rPr>
          <w:rFonts w:hint="eastAsia"/>
        </w:rPr>
        <w:t>1</w:t>
      </w:r>
      <w:r>
        <w:rPr>
          <w:rFonts w:hint="eastAsia"/>
        </w:rPr>
        <w:t>个</w:t>
      </w:r>
      <w:r>
        <w:t>商品</w:t>
      </w:r>
      <w:r>
        <w:rPr>
          <w:rFonts w:hint="eastAsia"/>
        </w:rPr>
        <w:t xml:space="preserve">  10</w:t>
      </w:r>
      <w:r>
        <w:t xml:space="preserve">  -</w:t>
      </w:r>
      <w:proofErr w:type="gramStart"/>
      <w:r>
        <w:t>》</w:t>
      </w:r>
      <w:proofErr w:type="spellStart"/>
      <w:proofErr w:type="gramEnd"/>
      <w:r>
        <w:t>totalMoney</w:t>
      </w:r>
      <w:proofErr w:type="spellEnd"/>
      <w:r>
        <w:t xml:space="preserve"> = 15</w:t>
      </w:r>
    </w:p>
    <w:p w:rsidR="00EF0A61" w:rsidRDefault="00EF0A61" w:rsidP="00EF0A61">
      <w:r>
        <w:rPr>
          <w:rFonts w:hint="eastAsia"/>
        </w:rPr>
        <w:t>添加</w:t>
      </w:r>
      <w:r>
        <w:rPr>
          <w:rFonts w:hint="eastAsia"/>
        </w:rPr>
        <w:t>1</w:t>
      </w:r>
      <w:r>
        <w:rPr>
          <w:rFonts w:hint="eastAsia"/>
        </w:rPr>
        <w:t>个</w:t>
      </w:r>
      <w:r>
        <w:t>商品</w:t>
      </w:r>
      <w:r>
        <w:rPr>
          <w:rFonts w:hint="eastAsia"/>
        </w:rPr>
        <w:t xml:space="preserve">  20</w:t>
      </w:r>
      <w:r>
        <w:t xml:space="preserve">  –</w:t>
      </w:r>
      <w:proofErr w:type="gramStart"/>
      <w:r>
        <w:t>》</w:t>
      </w:r>
      <w:proofErr w:type="spellStart"/>
      <w:proofErr w:type="gramEnd"/>
      <w:r>
        <w:t>totalMoney</w:t>
      </w:r>
      <w:proofErr w:type="spellEnd"/>
      <w:r>
        <w:t xml:space="preserve"> = 35</w:t>
      </w:r>
    </w:p>
    <w:p w:rsidR="00EF0A61" w:rsidRPr="00EF0A61" w:rsidRDefault="00EF0A61" w:rsidP="006914E5">
      <w:r>
        <w:rPr>
          <w:rFonts w:hint="eastAsia"/>
        </w:rPr>
        <w:t>查看</w:t>
      </w:r>
      <w:r>
        <w:t>购物车</w:t>
      </w:r>
      <w:r>
        <w:rPr>
          <w:rFonts w:hint="eastAsia"/>
        </w:rPr>
        <w:t>时</w:t>
      </w:r>
      <w:r>
        <w:t>，就可以看到</w:t>
      </w:r>
      <w:r>
        <w:rPr>
          <w:rFonts w:hint="eastAsia"/>
        </w:rPr>
        <w:t>购物</w:t>
      </w:r>
      <w:proofErr w:type="gramStart"/>
      <w:r>
        <w:rPr>
          <w:rFonts w:hint="eastAsia"/>
        </w:rPr>
        <w:t>车</w:t>
      </w:r>
      <w:r>
        <w:t>商品</w:t>
      </w:r>
      <w:proofErr w:type="gramEnd"/>
      <w:r>
        <w:t>总价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F0A61" w:rsidTr="00EF0A61">
        <w:tc>
          <w:tcPr>
            <w:tcW w:w="8296" w:type="dxa"/>
          </w:tcPr>
          <w:p w:rsidR="00D30FC4" w:rsidRPr="00D30FC4" w:rsidRDefault="00D30FC4" w:rsidP="00D30F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0"/>
                <w:szCs w:val="30"/>
              </w:rPr>
            </w:pPr>
            <w:r w:rsidRPr="00D30FC4">
              <w:rPr>
                <w:rFonts w:ascii="Consolas" w:hAnsi="Consolas" w:cs="Consolas"/>
                <w:b/>
                <w:bCs/>
                <w:color w:val="7F0055"/>
                <w:kern w:val="0"/>
                <w:sz w:val="30"/>
                <w:szCs w:val="30"/>
              </w:rPr>
              <w:t>public</w:t>
            </w:r>
            <w:r w:rsidRPr="00D30FC4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 xml:space="preserve"> </w:t>
            </w:r>
            <w:r w:rsidRPr="00D30FC4">
              <w:rPr>
                <w:rFonts w:ascii="Consolas" w:hAnsi="Consolas" w:cs="Consolas"/>
                <w:b/>
                <w:bCs/>
                <w:color w:val="7F0055"/>
                <w:kern w:val="0"/>
                <w:sz w:val="30"/>
                <w:szCs w:val="30"/>
              </w:rPr>
              <w:t>static</w:t>
            </w:r>
            <w:r w:rsidRPr="00D30FC4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 xml:space="preserve"> </w:t>
            </w:r>
            <w:r w:rsidRPr="00D30FC4">
              <w:rPr>
                <w:rFonts w:ascii="Consolas" w:hAnsi="Consolas" w:cs="Consolas"/>
                <w:b/>
                <w:bCs/>
                <w:color w:val="7F0055"/>
                <w:kern w:val="0"/>
                <w:sz w:val="30"/>
                <w:szCs w:val="30"/>
              </w:rPr>
              <w:t>void</w:t>
            </w:r>
            <w:r w:rsidRPr="00D30FC4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 xml:space="preserve"> main(String[] </w:t>
            </w:r>
            <w:proofErr w:type="spellStart"/>
            <w:r w:rsidRPr="00D30FC4">
              <w:rPr>
                <w:rFonts w:ascii="Consolas" w:hAnsi="Consolas" w:cs="Consolas"/>
                <w:color w:val="6A3E3E"/>
                <w:kern w:val="0"/>
                <w:sz w:val="30"/>
                <w:szCs w:val="30"/>
              </w:rPr>
              <w:t>args</w:t>
            </w:r>
            <w:proofErr w:type="spellEnd"/>
            <w:r w:rsidRPr="00D30FC4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>) {</w:t>
            </w:r>
          </w:p>
          <w:p w:rsidR="00D30FC4" w:rsidRPr="00D30FC4" w:rsidRDefault="00D30FC4" w:rsidP="00D30F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0"/>
                <w:szCs w:val="30"/>
              </w:rPr>
            </w:pPr>
            <w:r w:rsidRPr="00D30FC4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</w:r>
            <w:r w:rsidRPr="00D30FC4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</w:r>
            <w:r w:rsidRPr="00D30FC4">
              <w:rPr>
                <w:rFonts w:ascii="Consolas" w:hAnsi="Consolas" w:cs="Consolas"/>
                <w:color w:val="3F7F5F"/>
                <w:kern w:val="0"/>
                <w:sz w:val="30"/>
                <w:szCs w:val="30"/>
              </w:rPr>
              <w:t xml:space="preserve">// </w:t>
            </w:r>
            <w:r w:rsidRPr="00D30FC4">
              <w:rPr>
                <w:rFonts w:ascii="Consolas" w:hAnsi="Consolas" w:cs="Consolas"/>
                <w:color w:val="3F7F5F"/>
                <w:kern w:val="0"/>
                <w:sz w:val="30"/>
                <w:szCs w:val="30"/>
              </w:rPr>
              <w:t>数据类型</w:t>
            </w:r>
            <w:proofErr w:type="spellStart"/>
            <w:r w:rsidRPr="00D30FC4">
              <w:rPr>
                <w:rFonts w:ascii="Consolas" w:hAnsi="Consolas" w:cs="Consolas"/>
                <w:color w:val="3F7F5F"/>
                <w:kern w:val="0"/>
                <w:sz w:val="30"/>
                <w:szCs w:val="30"/>
                <w:u w:val="single"/>
              </w:rPr>
              <w:t>int</w:t>
            </w:r>
            <w:proofErr w:type="spellEnd"/>
            <w:r w:rsidRPr="00D30FC4">
              <w:rPr>
                <w:rFonts w:ascii="Consolas" w:hAnsi="Consolas" w:cs="Consolas"/>
                <w:color w:val="3F7F5F"/>
                <w:kern w:val="0"/>
                <w:sz w:val="30"/>
                <w:szCs w:val="30"/>
              </w:rPr>
              <w:t>，他来表示变量的容器类型，</w:t>
            </w:r>
          </w:p>
          <w:p w:rsidR="00D30FC4" w:rsidRPr="00D30FC4" w:rsidRDefault="00D30FC4" w:rsidP="00D30F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0"/>
                <w:szCs w:val="30"/>
              </w:rPr>
            </w:pPr>
            <w:r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 xml:space="preserve">     </w:t>
            </w:r>
            <w:r w:rsidRPr="00D30FC4">
              <w:rPr>
                <w:rFonts w:ascii="Consolas" w:hAnsi="Consolas" w:cs="Consolas"/>
                <w:color w:val="3F7F5F"/>
                <w:kern w:val="0"/>
                <w:sz w:val="30"/>
                <w:szCs w:val="30"/>
              </w:rPr>
              <w:t xml:space="preserve">// </w:t>
            </w:r>
            <w:r w:rsidRPr="00D30FC4">
              <w:rPr>
                <w:rFonts w:ascii="Consolas" w:hAnsi="Consolas" w:cs="Consolas"/>
                <w:color w:val="3F7F5F"/>
                <w:kern w:val="0"/>
                <w:sz w:val="30"/>
                <w:szCs w:val="30"/>
              </w:rPr>
              <w:t>即这个容器可以装载什么样的数据</w:t>
            </w:r>
            <w:r w:rsidRPr="00D30FC4">
              <w:rPr>
                <w:rFonts w:ascii="Consolas" w:hAnsi="Consolas" w:cs="Consolas"/>
                <w:color w:val="3F7F5F"/>
                <w:kern w:val="0"/>
                <w:sz w:val="30"/>
                <w:szCs w:val="30"/>
              </w:rPr>
              <w:t>,</w:t>
            </w:r>
            <w:r w:rsidRPr="00D30FC4">
              <w:rPr>
                <w:rFonts w:ascii="Consolas" w:hAnsi="Consolas" w:cs="Consolas"/>
                <w:color w:val="3F7F5F"/>
                <w:kern w:val="0"/>
                <w:sz w:val="30"/>
                <w:szCs w:val="30"/>
              </w:rPr>
              <w:t>整型</w:t>
            </w:r>
            <w:r w:rsidRPr="00D30FC4">
              <w:rPr>
                <w:rFonts w:ascii="Consolas" w:hAnsi="Consolas" w:cs="Consolas"/>
                <w:color w:val="3F7F5F"/>
                <w:kern w:val="0"/>
                <w:sz w:val="30"/>
                <w:szCs w:val="30"/>
              </w:rPr>
              <w:t>-</w:t>
            </w:r>
            <w:proofErr w:type="gramStart"/>
            <w:r w:rsidRPr="00D30FC4">
              <w:rPr>
                <w:rFonts w:ascii="Consolas" w:hAnsi="Consolas" w:cs="Consolas"/>
                <w:color w:val="3F7F5F"/>
                <w:kern w:val="0"/>
                <w:sz w:val="30"/>
                <w:szCs w:val="30"/>
              </w:rPr>
              <w:t>》</w:t>
            </w:r>
            <w:proofErr w:type="gramEnd"/>
            <w:r w:rsidRPr="00D30FC4">
              <w:rPr>
                <w:rFonts w:ascii="Consolas" w:hAnsi="Consolas" w:cs="Consolas"/>
                <w:color w:val="3F7F5F"/>
                <w:kern w:val="0"/>
                <w:sz w:val="30"/>
                <w:szCs w:val="30"/>
              </w:rPr>
              <w:t>整数</w:t>
            </w:r>
          </w:p>
          <w:p w:rsidR="00D30FC4" w:rsidRPr="00D30FC4" w:rsidRDefault="00D30FC4" w:rsidP="00D30F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0"/>
                <w:szCs w:val="30"/>
              </w:rPr>
            </w:pPr>
            <w:r w:rsidRPr="00D30FC4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</w:r>
            <w:r w:rsidRPr="00D30FC4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</w:r>
            <w:r w:rsidRPr="00D30FC4">
              <w:rPr>
                <w:rFonts w:ascii="Consolas" w:hAnsi="Consolas" w:cs="Consolas"/>
                <w:color w:val="3F7F5F"/>
                <w:kern w:val="0"/>
                <w:sz w:val="30"/>
                <w:szCs w:val="30"/>
              </w:rPr>
              <w:t xml:space="preserve">// </w:t>
            </w:r>
            <w:proofErr w:type="spellStart"/>
            <w:r w:rsidRPr="00D30FC4">
              <w:rPr>
                <w:rFonts w:ascii="Consolas" w:hAnsi="Consolas" w:cs="Consolas"/>
                <w:color w:val="3F7F5F"/>
                <w:kern w:val="0"/>
                <w:sz w:val="30"/>
                <w:szCs w:val="30"/>
                <w:u w:val="single"/>
              </w:rPr>
              <w:t>int</w:t>
            </w:r>
            <w:proofErr w:type="spellEnd"/>
            <w:r w:rsidRPr="00D30FC4">
              <w:rPr>
                <w:rFonts w:ascii="Consolas" w:hAnsi="Consolas" w:cs="Consolas"/>
                <w:color w:val="3F7F5F"/>
                <w:kern w:val="0"/>
                <w:sz w:val="30"/>
                <w:szCs w:val="30"/>
              </w:rPr>
              <w:t xml:space="preserve"> </w:t>
            </w:r>
            <w:r w:rsidRPr="00D30FC4">
              <w:rPr>
                <w:rFonts w:ascii="Consolas" w:hAnsi="Consolas" w:cs="Consolas"/>
                <w:color w:val="3F7F5F"/>
                <w:kern w:val="0"/>
                <w:sz w:val="30"/>
                <w:szCs w:val="30"/>
              </w:rPr>
              <w:t>数据类型</w:t>
            </w:r>
            <w:r w:rsidRPr="00D30FC4">
              <w:rPr>
                <w:rFonts w:ascii="Consolas" w:hAnsi="Consolas" w:cs="Consolas"/>
                <w:color w:val="3F7F5F"/>
                <w:kern w:val="0"/>
                <w:sz w:val="30"/>
                <w:szCs w:val="30"/>
              </w:rPr>
              <w:t xml:space="preserve">  </w:t>
            </w:r>
            <w:proofErr w:type="spellStart"/>
            <w:r w:rsidRPr="00D30FC4">
              <w:rPr>
                <w:rFonts w:ascii="Consolas" w:hAnsi="Consolas" w:cs="Consolas"/>
                <w:color w:val="3F7F5F"/>
                <w:kern w:val="0"/>
                <w:sz w:val="30"/>
                <w:szCs w:val="30"/>
              </w:rPr>
              <w:t>totalMoney</w:t>
            </w:r>
            <w:proofErr w:type="spellEnd"/>
            <w:r w:rsidRPr="00D30FC4">
              <w:rPr>
                <w:rFonts w:ascii="Consolas" w:hAnsi="Consolas" w:cs="Consolas"/>
                <w:color w:val="3F7F5F"/>
                <w:kern w:val="0"/>
                <w:sz w:val="30"/>
                <w:szCs w:val="30"/>
              </w:rPr>
              <w:t>变量名</w:t>
            </w:r>
            <w:r w:rsidRPr="00D30FC4">
              <w:rPr>
                <w:rFonts w:ascii="Consolas" w:hAnsi="Consolas" w:cs="Consolas"/>
                <w:color w:val="3F7F5F"/>
                <w:kern w:val="0"/>
                <w:sz w:val="30"/>
                <w:szCs w:val="30"/>
              </w:rPr>
              <w:t xml:space="preserve">  5</w:t>
            </w:r>
            <w:r w:rsidRPr="00D30FC4">
              <w:rPr>
                <w:rFonts w:ascii="Consolas" w:hAnsi="Consolas" w:cs="Consolas"/>
                <w:color w:val="3F7F5F"/>
                <w:kern w:val="0"/>
                <w:sz w:val="30"/>
                <w:szCs w:val="30"/>
              </w:rPr>
              <w:t>变量初始值</w:t>
            </w:r>
          </w:p>
          <w:p w:rsidR="00D30FC4" w:rsidRPr="00D30FC4" w:rsidRDefault="00D30FC4" w:rsidP="00D30F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0"/>
                <w:szCs w:val="30"/>
              </w:rPr>
            </w:pPr>
            <w:r w:rsidRPr="00D30FC4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</w:r>
            <w:r w:rsidRPr="00D30FC4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</w:r>
            <w:r w:rsidRPr="00D30FC4">
              <w:rPr>
                <w:rFonts w:ascii="Consolas" w:hAnsi="Consolas" w:cs="Consolas"/>
                <w:color w:val="3F7F5F"/>
                <w:kern w:val="0"/>
                <w:sz w:val="30"/>
                <w:szCs w:val="30"/>
              </w:rPr>
              <w:t xml:space="preserve">// = </w:t>
            </w:r>
            <w:r w:rsidRPr="00D30FC4">
              <w:rPr>
                <w:rFonts w:ascii="Consolas" w:hAnsi="Consolas" w:cs="Consolas"/>
                <w:color w:val="3F7F5F"/>
                <w:kern w:val="0"/>
                <w:sz w:val="30"/>
                <w:szCs w:val="30"/>
              </w:rPr>
              <w:t>代表赋值</w:t>
            </w:r>
          </w:p>
          <w:p w:rsidR="00D30FC4" w:rsidRPr="00D30FC4" w:rsidRDefault="00D30FC4" w:rsidP="00D30F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0"/>
                <w:szCs w:val="30"/>
              </w:rPr>
            </w:pPr>
            <w:r w:rsidRPr="00D30FC4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</w:r>
            <w:r w:rsidRPr="00D30FC4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</w:r>
            <w:r w:rsidRPr="00D30FC4">
              <w:rPr>
                <w:rFonts w:ascii="Consolas" w:hAnsi="Consolas" w:cs="Consolas"/>
                <w:color w:val="3F7F5F"/>
                <w:kern w:val="0"/>
                <w:sz w:val="30"/>
                <w:szCs w:val="30"/>
              </w:rPr>
              <w:t xml:space="preserve">// </w:t>
            </w:r>
            <w:r w:rsidRPr="00D30FC4">
              <w:rPr>
                <w:rFonts w:ascii="Consolas" w:hAnsi="Consolas" w:cs="Consolas"/>
                <w:color w:val="3F7F5F"/>
                <w:kern w:val="0"/>
                <w:sz w:val="30"/>
                <w:szCs w:val="30"/>
              </w:rPr>
              <w:t>变量一定是先定义后使用</w:t>
            </w:r>
            <w:r w:rsidR="00122640">
              <w:rPr>
                <w:rFonts w:ascii="Consolas" w:hAnsi="Consolas" w:cs="Consolas" w:hint="eastAsia"/>
                <w:color w:val="3F7F5F"/>
                <w:kern w:val="0"/>
                <w:sz w:val="30"/>
                <w:szCs w:val="30"/>
              </w:rPr>
              <w:t>,</w:t>
            </w:r>
            <w:r w:rsidR="00122640">
              <w:rPr>
                <w:rFonts w:ascii="Consolas" w:hAnsi="Consolas" w:cs="Consolas"/>
                <w:color w:val="3F7F5F"/>
                <w:kern w:val="0"/>
                <w:sz w:val="30"/>
                <w:szCs w:val="30"/>
              </w:rPr>
              <w:t>局部变量必须初始化</w:t>
            </w:r>
          </w:p>
          <w:p w:rsidR="00D30FC4" w:rsidRPr="00D30FC4" w:rsidRDefault="00D30FC4" w:rsidP="00D30F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0"/>
                <w:szCs w:val="30"/>
              </w:rPr>
            </w:pPr>
            <w:r w:rsidRPr="00D30FC4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</w:r>
            <w:r w:rsidRPr="00D30FC4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</w:r>
            <w:proofErr w:type="spellStart"/>
            <w:r w:rsidRPr="00D30FC4">
              <w:rPr>
                <w:rFonts w:ascii="Consolas" w:hAnsi="Consolas" w:cs="Consolas"/>
                <w:b/>
                <w:bCs/>
                <w:color w:val="7F0055"/>
                <w:kern w:val="0"/>
                <w:sz w:val="30"/>
                <w:szCs w:val="30"/>
              </w:rPr>
              <w:t>int</w:t>
            </w:r>
            <w:proofErr w:type="spellEnd"/>
            <w:r w:rsidRPr="00D30FC4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 xml:space="preserve"> </w:t>
            </w:r>
            <w:proofErr w:type="spellStart"/>
            <w:r w:rsidRPr="00D30FC4">
              <w:rPr>
                <w:rFonts w:ascii="Consolas" w:hAnsi="Consolas" w:cs="Consolas"/>
                <w:color w:val="6A3E3E"/>
                <w:kern w:val="0"/>
                <w:sz w:val="30"/>
                <w:szCs w:val="30"/>
              </w:rPr>
              <w:t>totalMoney</w:t>
            </w:r>
            <w:proofErr w:type="spellEnd"/>
            <w:r w:rsidRPr="00D30FC4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 xml:space="preserve"> = 5;</w:t>
            </w:r>
          </w:p>
          <w:p w:rsidR="00D30FC4" w:rsidRPr="00D30FC4" w:rsidRDefault="00D30FC4" w:rsidP="00D30F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0"/>
                <w:szCs w:val="30"/>
              </w:rPr>
            </w:pPr>
            <w:r w:rsidRPr="00D30FC4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</w:r>
            <w:r w:rsidRPr="00D30FC4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</w:r>
            <w:r w:rsidRPr="00D30FC4">
              <w:rPr>
                <w:rFonts w:ascii="Consolas" w:hAnsi="Consolas" w:cs="Consolas"/>
                <w:color w:val="3F7F5F"/>
                <w:kern w:val="0"/>
                <w:sz w:val="30"/>
                <w:szCs w:val="30"/>
              </w:rPr>
              <w:t xml:space="preserve">// </w:t>
            </w:r>
            <w:r w:rsidRPr="00D30FC4">
              <w:rPr>
                <w:rFonts w:ascii="Consolas" w:hAnsi="Consolas" w:cs="Consolas"/>
                <w:color w:val="3F7F5F"/>
                <w:kern w:val="0"/>
                <w:sz w:val="30"/>
                <w:szCs w:val="30"/>
              </w:rPr>
              <w:t>在原来的基础上再加</w:t>
            </w:r>
          </w:p>
          <w:p w:rsidR="00D30FC4" w:rsidRPr="00D30FC4" w:rsidRDefault="00D30FC4" w:rsidP="00D30F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0"/>
                <w:szCs w:val="30"/>
              </w:rPr>
            </w:pPr>
            <w:r w:rsidRPr="00D30FC4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</w:r>
            <w:r w:rsidRPr="00D30FC4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</w:r>
            <w:proofErr w:type="spellStart"/>
            <w:r w:rsidRPr="00D30FC4">
              <w:rPr>
                <w:rFonts w:ascii="Consolas" w:hAnsi="Consolas" w:cs="Consolas"/>
                <w:color w:val="6A3E3E"/>
                <w:kern w:val="0"/>
                <w:sz w:val="30"/>
                <w:szCs w:val="30"/>
              </w:rPr>
              <w:t>totalMoney</w:t>
            </w:r>
            <w:proofErr w:type="spellEnd"/>
            <w:r w:rsidRPr="00D30FC4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 xml:space="preserve"> = </w:t>
            </w:r>
            <w:proofErr w:type="spellStart"/>
            <w:r w:rsidRPr="00D30FC4">
              <w:rPr>
                <w:rFonts w:ascii="Consolas" w:hAnsi="Consolas" w:cs="Consolas"/>
                <w:color w:val="6A3E3E"/>
                <w:kern w:val="0"/>
                <w:sz w:val="30"/>
                <w:szCs w:val="30"/>
              </w:rPr>
              <w:t>totalMoney</w:t>
            </w:r>
            <w:proofErr w:type="spellEnd"/>
            <w:r w:rsidRPr="00D30FC4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 xml:space="preserve"> + 10;</w:t>
            </w:r>
          </w:p>
          <w:p w:rsidR="00D30FC4" w:rsidRPr="00D30FC4" w:rsidRDefault="00D30FC4" w:rsidP="00D30F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0"/>
                <w:szCs w:val="30"/>
              </w:rPr>
            </w:pPr>
            <w:r w:rsidRPr="00D30FC4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</w:r>
            <w:r w:rsidRPr="00D30FC4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</w:r>
            <w:proofErr w:type="spellStart"/>
            <w:r w:rsidRPr="00D30FC4">
              <w:rPr>
                <w:rFonts w:ascii="Consolas" w:hAnsi="Consolas" w:cs="Consolas"/>
                <w:color w:val="6A3E3E"/>
                <w:kern w:val="0"/>
                <w:sz w:val="30"/>
                <w:szCs w:val="30"/>
              </w:rPr>
              <w:t>totalMoney</w:t>
            </w:r>
            <w:proofErr w:type="spellEnd"/>
            <w:r w:rsidRPr="00D30FC4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 xml:space="preserve"> = </w:t>
            </w:r>
            <w:proofErr w:type="spellStart"/>
            <w:r w:rsidRPr="00D30FC4">
              <w:rPr>
                <w:rFonts w:ascii="Consolas" w:hAnsi="Consolas" w:cs="Consolas"/>
                <w:color w:val="6A3E3E"/>
                <w:kern w:val="0"/>
                <w:sz w:val="30"/>
                <w:szCs w:val="30"/>
              </w:rPr>
              <w:t>totalMoney</w:t>
            </w:r>
            <w:proofErr w:type="spellEnd"/>
            <w:r w:rsidRPr="00D30FC4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 xml:space="preserve"> + 20;</w:t>
            </w:r>
          </w:p>
          <w:p w:rsidR="00D30FC4" w:rsidRPr="00D30FC4" w:rsidRDefault="00D30FC4" w:rsidP="00D30F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0"/>
                <w:szCs w:val="30"/>
              </w:rPr>
            </w:pPr>
            <w:r w:rsidRPr="00D30FC4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lastRenderedPageBreak/>
              <w:tab/>
            </w:r>
            <w:r w:rsidRPr="00D30FC4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</w:r>
            <w:proofErr w:type="spellStart"/>
            <w:r w:rsidRPr="00D30FC4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>System.</w:t>
            </w:r>
            <w:r w:rsidRPr="00D30FC4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30"/>
                <w:szCs w:val="30"/>
              </w:rPr>
              <w:t>out</w:t>
            </w:r>
            <w:r w:rsidRPr="00D30FC4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>.println</w:t>
            </w:r>
            <w:proofErr w:type="spellEnd"/>
            <w:r w:rsidRPr="00D30FC4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>(</w:t>
            </w:r>
            <w:proofErr w:type="spellStart"/>
            <w:r w:rsidRPr="00D30FC4">
              <w:rPr>
                <w:rFonts w:ascii="Consolas" w:hAnsi="Consolas" w:cs="Consolas"/>
                <w:color w:val="6A3E3E"/>
                <w:kern w:val="0"/>
                <w:sz w:val="30"/>
                <w:szCs w:val="30"/>
              </w:rPr>
              <w:t>totalMoney</w:t>
            </w:r>
            <w:proofErr w:type="spellEnd"/>
            <w:r w:rsidRPr="00D30FC4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>);</w:t>
            </w:r>
          </w:p>
          <w:p w:rsidR="00EF0A61" w:rsidRDefault="00D30FC4" w:rsidP="00D30FC4">
            <w:r w:rsidRPr="00D30FC4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  <w:t>}</w:t>
            </w:r>
          </w:p>
        </w:tc>
      </w:tr>
    </w:tbl>
    <w:p w:rsidR="00EF0A61" w:rsidRDefault="00D30FC4" w:rsidP="00D30FC4">
      <w:pPr>
        <w:pStyle w:val="2"/>
      </w:pPr>
      <w:r>
        <w:rPr>
          <w:rFonts w:hint="eastAsia"/>
        </w:rPr>
        <w:lastRenderedPageBreak/>
        <w:t>局部</w:t>
      </w:r>
      <w:r>
        <w:t>变量</w:t>
      </w:r>
    </w:p>
    <w:p w:rsidR="00EF0A61" w:rsidRDefault="00715DEF" w:rsidP="006914E5">
      <w:r>
        <w:rPr>
          <w:rFonts w:hint="eastAsia"/>
        </w:rPr>
        <w:t>根据</w:t>
      </w:r>
      <w:r>
        <w:t>作用域划分的，作用域就是他能起作用的地方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15DEF" w:rsidTr="00715DEF">
        <w:tc>
          <w:tcPr>
            <w:tcW w:w="8296" w:type="dxa"/>
          </w:tcPr>
          <w:p w:rsidR="00715DEF" w:rsidRDefault="00715DEF" w:rsidP="00715DE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6"/>
                <w:szCs w:val="36"/>
              </w:rPr>
            </w:pPr>
            <w:r>
              <w:rPr>
                <w:rFonts w:ascii="Consolas" w:hAnsi="Consolas" w:cs="Consolas"/>
                <w:color w:val="3F7F5F"/>
                <w:kern w:val="0"/>
                <w:sz w:val="36"/>
                <w:szCs w:val="36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36"/>
                <w:szCs w:val="36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36"/>
                <w:szCs w:val="36"/>
              </w:rPr>
              <w:t>方法，方法名为</w:t>
            </w:r>
            <w:r>
              <w:rPr>
                <w:rFonts w:ascii="Consolas" w:hAnsi="Consolas" w:cs="Consolas"/>
                <w:color w:val="3F7F5F"/>
                <w:kern w:val="0"/>
                <w:sz w:val="36"/>
                <w:szCs w:val="36"/>
              </w:rPr>
              <w:t>test</w:t>
            </w:r>
            <w:r>
              <w:rPr>
                <w:rFonts w:ascii="Consolas" w:hAnsi="Consolas" w:cs="Consolas"/>
                <w:color w:val="3F7F5F"/>
                <w:kern w:val="0"/>
                <w:sz w:val="36"/>
                <w:szCs w:val="36"/>
              </w:rPr>
              <w:t>，通过大括号，闭包表示这个方法内容的范围</w:t>
            </w:r>
          </w:p>
          <w:p w:rsidR="00715DEF" w:rsidRDefault="00715DEF" w:rsidP="00715DE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6"/>
                <w:szCs w:val="36"/>
              </w:rPr>
            </w:pP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36"/>
                <w:szCs w:val="36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36"/>
                <w:szCs w:val="36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 xml:space="preserve"> test() {</w:t>
            </w:r>
          </w:p>
          <w:p w:rsidR="00715DEF" w:rsidRDefault="00715DEF" w:rsidP="00715DE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6"/>
                <w:szCs w:val="36"/>
              </w:rPr>
            </w:pP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36"/>
                <w:szCs w:val="36"/>
              </w:rPr>
              <w:t xml:space="preserve">// </w:t>
            </w:r>
            <w:r>
              <w:rPr>
                <w:rFonts w:ascii="Consolas" w:hAnsi="Consolas" w:cs="Consolas"/>
                <w:color w:val="3F7F5F"/>
                <w:kern w:val="0"/>
                <w:sz w:val="36"/>
                <w:szCs w:val="36"/>
              </w:rPr>
              <w:t>局部变量，只在方法内部有效</w:t>
            </w:r>
          </w:p>
          <w:p w:rsidR="00715DEF" w:rsidRDefault="00715DEF" w:rsidP="00715DE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6"/>
                <w:szCs w:val="36"/>
              </w:rPr>
            </w:pP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kern w:val="0"/>
                <w:sz w:val="36"/>
                <w:szCs w:val="36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36"/>
                <w:szCs w:val="36"/>
              </w:rPr>
              <w:t>totalMoney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 xml:space="preserve"> = 5;</w:t>
            </w:r>
          </w:p>
          <w:p w:rsidR="00715DEF" w:rsidRDefault="00715DEF" w:rsidP="00715DE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6"/>
                <w:szCs w:val="36"/>
              </w:rPr>
            </w:pP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36"/>
                <w:szCs w:val="36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36"/>
                <w:szCs w:val="36"/>
              </w:rPr>
              <w:t>totalMoney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>);</w:t>
            </w:r>
          </w:p>
          <w:p w:rsidR="00715DEF" w:rsidRDefault="00715DEF" w:rsidP="00715DEF"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ab/>
              <w:t>}</w:t>
            </w:r>
          </w:p>
        </w:tc>
      </w:tr>
    </w:tbl>
    <w:p w:rsidR="00715DEF" w:rsidRDefault="00A1351C" w:rsidP="006914E5">
      <w:r>
        <w:rPr>
          <w:rFonts w:hint="eastAsia"/>
        </w:rPr>
        <w:t>成员</w:t>
      </w:r>
      <w:r>
        <w:rPr>
          <w:rFonts w:hint="eastAsia"/>
        </w:rPr>
        <w:t>/</w:t>
      </w:r>
      <w:r>
        <w:rPr>
          <w:rFonts w:hint="eastAsia"/>
        </w:rPr>
        <w:t>全局</w:t>
      </w:r>
      <w:r>
        <w:t>变量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1351C" w:rsidRPr="00A1351C" w:rsidTr="00A1351C">
        <w:tc>
          <w:tcPr>
            <w:tcW w:w="8296" w:type="dxa"/>
          </w:tcPr>
          <w:p w:rsidR="00A1351C" w:rsidRPr="00A1351C" w:rsidRDefault="00A1351C" w:rsidP="00A1351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0"/>
                <w:szCs w:val="30"/>
              </w:rPr>
            </w:pPr>
            <w:r w:rsidRPr="00A1351C">
              <w:rPr>
                <w:rFonts w:ascii="Consolas" w:hAnsi="Consolas" w:cs="Consolas"/>
                <w:b/>
                <w:bCs/>
                <w:color w:val="7F0055"/>
                <w:kern w:val="0"/>
                <w:sz w:val="30"/>
                <w:szCs w:val="30"/>
              </w:rPr>
              <w:t>public</w:t>
            </w:r>
            <w:r w:rsidRPr="00A1351C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 xml:space="preserve"> </w:t>
            </w:r>
            <w:r w:rsidRPr="00A1351C">
              <w:rPr>
                <w:rFonts w:ascii="Consolas" w:hAnsi="Consolas" w:cs="Consolas"/>
                <w:b/>
                <w:bCs/>
                <w:color w:val="7F0055"/>
                <w:kern w:val="0"/>
                <w:sz w:val="30"/>
                <w:szCs w:val="30"/>
              </w:rPr>
              <w:t>class</w:t>
            </w:r>
            <w:r w:rsidRPr="00A1351C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 xml:space="preserve"> </w:t>
            </w:r>
            <w:proofErr w:type="spellStart"/>
            <w:r w:rsidRPr="00A1351C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>HelloWorld</w:t>
            </w:r>
            <w:proofErr w:type="spellEnd"/>
            <w:r w:rsidRPr="00A1351C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 xml:space="preserve"> {</w:t>
            </w:r>
          </w:p>
          <w:p w:rsidR="00A1351C" w:rsidRPr="00A1351C" w:rsidRDefault="00A1351C" w:rsidP="00A1351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0"/>
                <w:szCs w:val="30"/>
              </w:rPr>
            </w:pPr>
            <w:r w:rsidRPr="00A1351C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</w:r>
            <w:r w:rsidRPr="00A1351C">
              <w:rPr>
                <w:rFonts w:ascii="Consolas" w:hAnsi="Consolas" w:cs="Consolas"/>
                <w:color w:val="3F7F5F"/>
                <w:kern w:val="0"/>
                <w:sz w:val="30"/>
                <w:szCs w:val="30"/>
              </w:rPr>
              <w:t xml:space="preserve">// </w:t>
            </w:r>
            <w:r w:rsidRPr="00A1351C">
              <w:rPr>
                <w:rFonts w:ascii="Consolas" w:hAnsi="Consolas" w:cs="Consolas"/>
                <w:color w:val="3F7F5F"/>
                <w:kern w:val="0"/>
                <w:sz w:val="30"/>
                <w:szCs w:val="30"/>
              </w:rPr>
              <w:t>类中，方法外定义全局变量，成员变量</w:t>
            </w:r>
            <w:r w:rsidRPr="00A1351C">
              <w:rPr>
                <w:rFonts w:ascii="Consolas" w:hAnsi="Consolas" w:cs="Consolas"/>
                <w:color w:val="3F7F5F"/>
                <w:kern w:val="0"/>
                <w:sz w:val="30"/>
                <w:szCs w:val="30"/>
              </w:rPr>
              <w:t xml:space="preserve"> </w:t>
            </w:r>
          </w:p>
          <w:p w:rsidR="00A1351C" w:rsidRPr="00A1351C" w:rsidRDefault="00A1351C" w:rsidP="00A1351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0"/>
                <w:szCs w:val="30"/>
              </w:rPr>
            </w:pPr>
            <w:r w:rsidRPr="00A1351C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</w:r>
            <w:r w:rsidRPr="00A1351C">
              <w:rPr>
                <w:rFonts w:ascii="Consolas" w:hAnsi="Consolas" w:cs="Consolas"/>
                <w:color w:val="3F7F5F"/>
                <w:kern w:val="0"/>
                <w:sz w:val="30"/>
                <w:szCs w:val="30"/>
              </w:rPr>
              <w:t xml:space="preserve">// </w:t>
            </w:r>
            <w:r w:rsidRPr="00A1351C">
              <w:rPr>
                <w:rFonts w:ascii="Consolas" w:hAnsi="Consolas" w:cs="Consolas"/>
                <w:color w:val="3F7F5F"/>
                <w:kern w:val="0"/>
                <w:sz w:val="30"/>
                <w:szCs w:val="30"/>
              </w:rPr>
              <w:t>类的加载，</w:t>
            </w:r>
            <w:r w:rsidRPr="00A1351C">
              <w:rPr>
                <w:rFonts w:ascii="Consolas" w:hAnsi="Consolas" w:cs="Consolas"/>
                <w:color w:val="3F7F5F"/>
                <w:kern w:val="0"/>
                <w:sz w:val="30"/>
                <w:szCs w:val="30"/>
              </w:rPr>
              <w:t xml:space="preserve"> </w:t>
            </w:r>
            <w:r w:rsidRPr="00A1351C">
              <w:rPr>
                <w:rFonts w:ascii="Consolas" w:hAnsi="Consolas" w:cs="Consolas"/>
                <w:color w:val="3F7F5F"/>
                <w:kern w:val="0"/>
                <w:sz w:val="30"/>
                <w:szCs w:val="30"/>
              </w:rPr>
              <w:t>内存可以</w:t>
            </w:r>
            <w:proofErr w:type="gramStart"/>
            <w:r w:rsidRPr="00A1351C">
              <w:rPr>
                <w:rFonts w:ascii="Consolas" w:hAnsi="Consolas" w:cs="Consolas"/>
                <w:color w:val="3F7F5F"/>
                <w:kern w:val="0"/>
                <w:sz w:val="30"/>
                <w:szCs w:val="30"/>
              </w:rPr>
              <w:t>即存即取</w:t>
            </w:r>
            <w:proofErr w:type="gramEnd"/>
            <w:r w:rsidRPr="00A1351C">
              <w:rPr>
                <w:rFonts w:ascii="Consolas" w:hAnsi="Consolas" w:cs="Consolas"/>
                <w:color w:val="3F7F5F"/>
                <w:kern w:val="0"/>
                <w:sz w:val="30"/>
                <w:szCs w:val="30"/>
              </w:rPr>
              <w:t>，或者只要内存中存在，什么时候想取，随时都可以拿到</w:t>
            </w:r>
          </w:p>
          <w:p w:rsidR="00A1351C" w:rsidRPr="00A1351C" w:rsidRDefault="00A1351C" w:rsidP="00A1351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0"/>
                <w:szCs w:val="30"/>
              </w:rPr>
            </w:pPr>
            <w:r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 xml:space="preserve">   </w:t>
            </w:r>
            <w:r w:rsidRPr="00A1351C">
              <w:rPr>
                <w:rFonts w:ascii="Consolas" w:hAnsi="Consolas" w:cs="Consolas"/>
                <w:b/>
                <w:bCs/>
                <w:color w:val="7F0055"/>
                <w:kern w:val="0"/>
                <w:sz w:val="30"/>
                <w:szCs w:val="30"/>
              </w:rPr>
              <w:t>static</w:t>
            </w:r>
            <w:r w:rsidRPr="00A1351C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 xml:space="preserve"> </w:t>
            </w:r>
            <w:proofErr w:type="spellStart"/>
            <w:r w:rsidRPr="00A1351C">
              <w:rPr>
                <w:rFonts w:ascii="Consolas" w:hAnsi="Consolas" w:cs="Consolas"/>
                <w:b/>
                <w:bCs/>
                <w:color w:val="7F0055"/>
                <w:kern w:val="0"/>
                <w:sz w:val="30"/>
                <w:szCs w:val="30"/>
              </w:rPr>
              <w:t>int</w:t>
            </w:r>
            <w:proofErr w:type="spellEnd"/>
            <w:r w:rsidRPr="00A1351C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 xml:space="preserve"> </w:t>
            </w:r>
            <w:proofErr w:type="spellStart"/>
            <w:r w:rsidRPr="00A1351C">
              <w:rPr>
                <w:rFonts w:ascii="Consolas" w:hAnsi="Consolas" w:cs="Consolas"/>
                <w:i/>
                <w:iCs/>
                <w:color w:val="0000C0"/>
                <w:kern w:val="0"/>
                <w:sz w:val="30"/>
                <w:szCs w:val="30"/>
                <w:highlight w:val="yellow"/>
              </w:rPr>
              <w:t>totalMoney</w:t>
            </w:r>
            <w:proofErr w:type="spellEnd"/>
            <w:r w:rsidRPr="00A1351C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 xml:space="preserve"> = 100;</w:t>
            </w:r>
          </w:p>
          <w:p w:rsidR="00A1351C" w:rsidRPr="00A1351C" w:rsidRDefault="00A1351C" w:rsidP="00A1351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0"/>
                <w:szCs w:val="30"/>
              </w:rPr>
            </w:pPr>
            <w:r w:rsidRPr="00A1351C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</w:r>
            <w:r w:rsidRPr="00A1351C">
              <w:rPr>
                <w:rFonts w:ascii="Consolas" w:hAnsi="Consolas" w:cs="Consolas"/>
                <w:b/>
                <w:bCs/>
                <w:color w:val="7F0055"/>
                <w:kern w:val="0"/>
                <w:sz w:val="30"/>
                <w:szCs w:val="30"/>
              </w:rPr>
              <w:t>public</w:t>
            </w:r>
            <w:r w:rsidRPr="00A1351C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 xml:space="preserve"> </w:t>
            </w:r>
            <w:r w:rsidRPr="00A1351C">
              <w:rPr>
                <w:rFonts w:ascii="Consolas" w:hAnsi="Consolas" w:cs="Consolas"/>
                <w:b/>
                <w:bCs/>
                <w:color w:val="7F0055"/>
                <w:kern w:val="0"/>
                <w:sz w:val="30"/>
                <w:szCs w:val="30"/>
              </w:rPr>
              <w:t>static</w:t>
            </w:r>
            <w:r w:rsidRPr="00A1351C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 xml:space="preserve"> </w:t>
            </w:r>
            <w:r w:rsidRPr="00A1351C">
              <w:rPr>
                <w:rFonts w:ascii="Consolas" w:hAnsi="Consolas" w:cs="Consolas"/>
                <w:b/>
                <w:bCs/>
                <w:color w:val="7F0055"/>
                <w:kern w:val="0"/>
                <w:sz w:val="30"/>
                <w:szCs w:val="30"/>
              </w:rPr>
              <w:t>void</w:t>
            </w:r>
            <w:r w:rsidRPr="00A1351C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 xml:space="preserve"> main(String[] </w:t>
            </w:r>
            <w:proofErr w:type="spellStart"/>
            <w:r w:rsidRPr="00A1351C">
              <w:rPr>
                <w:rFonts w:ascii="Consolas" w:hAnsi="Consolas" w:cs="Consolas"/>
                <w:color w:val="6A3E3E"/>
                <w:kern w:val="0"/>
                <w:sz w:val="30"/>
                <w:szCs w:val="30"/>
              </w:rPr>
              <w:t>args</w:t>
            </w:r>
            <w:proofErr w:type="spellEnd"/>
            <w:r w:rsidRPr="00A1351C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>){</w:t>
            </w:r>
          </w:p>
          <w:p w:rsidR="00A1351C" w:rsidRPr="00A1351C" w:rsidRDefault="00A1351C" w:rsidP="00A1351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0"/>
                <w:szCs w:val="30"/>
              </w:rPr>
            </w:pPr>
            <w:r w:rsidRPr="00A1351C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  <w:t>}</w:t>
            </w:r>
          </w:p>
          <w:p w:rsidR="00A1351C" w:rsidRPr="00A1351C" w:rsidRDefault="00A1351C" w:rsidP="00A1351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0"/>
                <w:szCs w:val="30"/>
              </w:rPr>
            </w:pPr>
            <w:r w:rsidRPr="00A1351C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>}</w:t>
            </w:r>
          </w:p>
        </w:tc>
      </w:tr>
    </w:tbl>
    <w:p w:rsidR="00A1351C" w:rsidRDefault="00350E83" w:rsidP="00350E83">
      <w:pPr>
        <w:pStyle w:val="1"/>
      </w:pPr>
      <w:r>
        <w:rPr>
          <w:rFonts w:hint="eastAsia"/>
        </w:rPr>
        <w:lastRenderedPageBreak/>
        <w:t>数据类型</w:t>
      </w:r>
    </w:p>
    <w:p w:rsidR="00350E83" w:rsidRDefault="00350E83" w:rsidP="00350E83">
      <w:r>
        <w:t>J</w:t>
      </w:r>
      <w:r>
        <w:rPr>
          <w:rFonts w:hint="eastAsia"/>
        </w:rPr>
        <w:t>ava</w:t>
      </w:r>
      <w:r>
        <w:t>是强类型的语言，</w:t>
      </w:r>
      <w:r w:rsidR="00373E87">
        <w:rPr>
          <w:rFonts w:hint="eastAsia"/>
        </w:rPr>
        <w:t>变量</w:t>
      </w:r>
      <w:r w:rsidR="00373E87">
        <w:t>使用前必须先声明类型，什么类型的变量装载什么类型的数据。</w:t>
      </w:r>
      <w:r>
        <w:t>JavaScript</w:t>
      </w:r>
      <w:r>
        <w:t>是</w:t>
      </w:r>
      <w:proofErr w:type="gramStart"/>
      <w:r>
        <w:t>弱类型</w:t>
      </w:r>
      <w:proofErr w:type="gramEnd"/>
      <w:r>
        <w:t>的语言</w:t>
      </w:r>
    </w:p>
    <w:p w:rsidR="00373E87" w:rsidRDefault="00350E83" w:rsidP="00373E87">
      <w:pPr>
        <w:pStyle w:val="2"/>
      </w:pPr>
      <w:r>
        <w:rPr>
          <w:rFonts w:hint="eastAsia"/>
        </w:rPr>
        <w:t>基本数据</w:t>
      </w:r>
      <w:r w:rsidR="00373E87">
        <w:t>类型</w:t>
      </w:r>
      <w:r w:rsidR="00066303">
        <w:rPr>
          <w:rFonts w:ascii="Consolas" w:hAnsi="Consolas" w:cs="Consolas" w:hint="eastAsia"/>
          <w:color w:val="FF0000"/>
          <w:kern w:val="0"/>
          <w:sz w:val="30"/>
          <w:szCs w:val="30"/>
        </w:rPr>
        <w:t>（</w:t>
      </w:r>
      <w:r w:rsidR="00066303" w:rsidRPr="00066303">
        <w:rPr>
          <w:rFonts w:ascii="Consolas" w:hAnsi="Consolas" w:cs="Consolas" w:hint="eastAsia"/>
          <w:color w:val="FF0000"/>
          <w:kern w:val="0"/>
          <w:sz w:val="30"/>
          <w:szCs w:val="30"/>
        </w:rPr>
        <w:t>unit</w:t>
      </w:r>
      <w:r w:rsidR="00066303" w:rsidRPr="00066303">
        <w:rPr>
          <w:rFonts w:ascii="Consolas" w:hAnsi="Consolas" w:cs="Consolas"/>
          <w:color w:val="FF0000"/>
          <w:kern w:val="0"/>
          <w:sz w:val="30"/>
          <w:szCs w:val="30"/>
        </w:rPr>
        <w:t>2</w:t>
      </w:r>
      <w:r w:rsidR="00066303" w:rsidRPr="00066303">
        <w:rPr>
          <w:rFonts w:ascii="Consolas" w:hAnsi="Consolas" w:cs="Consolas" w:hint="eastAsia"/>
          <w:color w:val="FF0000"/>
          <w:kern w:val="0"/>
          <w:sz w:val="30"/>
          <w:szCs w:val="30"/>
        </w:rPr>
        <w:t>/</w:t>
      </w:r>
      <w:r w:rsidR="00066303" w:rsidRPr="00066303">
        <w:rPr>
          <w:rFonts w:ascii="Consolas" w:hAnsi="Consolas" w:cs="Consolas"/>
          <w:color w:val="FF0000"/>
          <w:kern w:val="0"/>
          <w:sz w:val="30"/>
          <w:szCs w:val="30"/>
        </w:rPr>
        <w:t xml:space="preserve"> DataType.java</w:t>
      </w:r>
      <w:r w:rsidR="00066303">
        <w:rPr>
          <w:rFonts w:ascii="Consolas" w:hAnsi="Consolas" w:cs="Consolas" w:hint="eastAsia"/>
          <w:color w:val="FF0000"/>
          <w:kern w:val="0"/>
          <w:sz w:val="30"/>
          <w:szCs w:val="30"/>
        </w:rPr>
        <w:t>）</w:t>
      </w:r>
    </w:p>
    <w:p w:rsidR="00373E87" w:rsidRDefault="00373E87" w:rsidP="00373E87">
      <w:r>
        <w:rPr>
          <w:rFonts w:hint="eastAsia"/>
        </w:rPr>
        <w:t>8</w:t>
      </w:r>
      <w:r>
        <w:rPr>
          <w:rFonts w:hint="eastAsia"/>
        </w:rPr>
        <w:t>个</w:t>
      </w:r>
    </w:p>
    <w:p w:rsidR="00373E87" w:rsidRDefault="00373E87" w:rsidP="00373E87">
      <w:pPr>
        <w:ind w:firstLineChars="150" w:firstLine="315"/>
      </w:pPr>
      <w:proofErr w:type="gramStart"/>
      <w:r>
        <w:t>b</w:t>
      </w:r>
      <w:r>
        <w:rPr>
          <w:rFonts w:hint="eastAsia"/>
        </w:rPr>
        <w:t>yte</w:t>
      </w:r>
      <w:r>
        <w:t xml:space="preserve">  short</w:t>
      </w:r>
      <w:proofErr w:type="gramEnd"/>
      <w:r>
        <w:t xml:space="preserve">  </w:t>
      </w:r>
      <w:proofErr w:type="spellStart"/>
      <w:r w:rsidRPr="00122640">
        <w:rPr>
          <w:color w:val="FF0000"/>
        </w:rPr>
        <w:t>int</w:t>
      </w:r>
      <w:proofErr w:type="spellEnd"/>
      <w:r w:rsidRPr="00122640">
        <w:rPr>
          <w:color w:val="FF0000"/>
        </w:rPr>
        <w:t xml:space="preserve">  </w:t>
      </w:r>
      <w:r w:rsidRPr="00122640">
        <w:rPr>
          <w:color w:val="000000" w:themeColor="text1"/>
        </w:rPr>
        <w:t xml:space="preserve">long  </w:t>
      </w:r>
      <w:r w:rsidRPr="00122640">
        <w:rPr>
          <w:color w:val="FF0000"/>
        </w:rPr>
        <w:t>float  double</w:t>
      </w:r>
      <w:r>
        <w:t xml:space="preserve">  </w:t>
      </w:r>
      <w:proofErr w:type="spellStart"/>
      <w:r w:rsidR="00751F72">
        <w:t>b</w:t>
      </w:r>
      <w:r>
        <w:t>oolean</w:t>
      </w:r>
      <w:proofErr w:type="spellEnd"/>
      <w:r>
        <w:t xml:space="preserve">  char </w:t>
      </w:r>
    </w:p>
    <w:p w:rsidR="00373E87" w:rsidRDefault="00373E87" w:rsidP="00373E87">
      <w:pPr>
        <w:ind w:firstLineChars="150" w:firstLine="315"/>
      </w:pPr>
      <w:proofErr w:type="spellStart"/>
      <w:r>
        <w:t>int</w:t>
      </w:r>
      <w:proofErr w:type="spellEnd"/>
      <w:r>
        <w:rPr>
          <w:rFonts w:hint="eastAsia"/>
        </w:rPr>
        <w:t>整型</w:t>
      </w:r>
      <w:r>
        <w:rPr>
          <w:rFonts w:hint="eastAsia"/>
        </w:rPr>
        <w:t xml:space="preserve">              </w:t>
      </w:r>
      <w:r>
        <w:t xml:space="preserve"> </w:t>
      </w:r>
      <w:r>
        <w:rPr>
          <w:rFonts w:hint="eastAsia"/>
        </w:rPr>
        <w:t>4</w:t>
      </w:r>
      <w:r>
        <w:rPr>
          <w:rFonts w:hint="eastAsia"/>
        </w:rPr>
        <w:t>个字节</w:t>
      </w:r>
      <w:r w:rsidR="009820CB">
        <w:rPr>
          <w:rFonts w:hint="eastAsia"/>
        </w:rPr>
        <w:t xml:space="preserve">             </w:t>
      </w:r>
      <w:r w:rsidR="009820CB">
        <w:rPr>
          <w:rFonts w:hint="eastAsia"/>
        </w:rPr>
        <w:t>整数</w:t>
      </w:r>
    </w:p>
    <w:p w:rsidR="00373E87" w:rsidRDefault="00373E87" w:rsidP="00373E87">
      <w:pPr>
        <w:ind w:firstLineChars="150" w:firstLine="315"/>
      </w:pPr>
      <w:r>
        <w:t>b</w:t>
      </w:r>
      <w:r>
        <w:rPr>
          <w:rFonts w:hint="eastAsia"/>
        </w:rPr>
        <w:t>yte</w:t>
      </w:r>
      <w:r>
        <w:t xml:space="preserve"> 2^8-1=255  -256   1</w:t>
      </w:r>
      <w:r>
        <w:rPr>
          <w:rFonts w:hint="eastAsia"/>
        </w:rPr>
        <w:t>个字节</w:t>
      </w:r>
      <w:r>
        <w:rPr>
          <w:rFonts w:hint="eastAsia"/>
        </w:rPr>
        <w:t xml:space="preserve"> </w:t>
      </w:r>
      <w:r w:rsidR="009820CB">
        <w:t xml:space="preserve">            </w:t>
      </w:r>
    </w:p>
    <w:p w:rsidR="00373E87" w:rsidRDefault="00373E87" w:rsidP="00373E87">
      <w:pPr>
        <w:ind w:firstLineChars="150" w:firstLine="315"/>
      </w:pPr>
      <w:r>
        <w:t>short                 2</w:t>
      </w:r>
      <w:r>
        <w:rPr>
          <w:rFonts w:hint="eastAsia"/>
        </w:rPr>
        <w:t>个字节</w:t>
      </w:r>
      <w:r w:rsidR="009820CB">
        <w:rPr>
          <w:rFonts w:hint="eastAsia"/>
        </w:rPr>
        <w:t xml:space="preserve">             </w:t>
      </w:r>
      <w:r w:rsidR="009820CB">
        <w:rPr>
          <w:rFonts w:hint="eastAsia"/>
        </w:rPr>
        <w:t>短整数</w:t>
      </w:r>
    </w:p>
    <w:p w:rsidR="00373E87" w:rsidRDefault="00373E87" w:rsidP="00373E87">
      <w:pPr>
        <w:ind w:firstLineChars="150" w:firstLine="315"/>
      </w:pPr>
      <w:r>
        <w:rPr>
          <w:rFonts w:hint="eastAsia"/>
        </w:rPr>
        <w:t>long</w:t>
      </w:r>
      <w:r>
        <w:t xml:space="preserve">                  8</w:t>
      </w:r>
      <w:r>
        <w:rPr>
          <w:rFonts w:hint="eastAsia"/>
        </w:rPr>
        <w:t>个字节</w:t>
      </w:r>
      <w:r w:rsidR="009820CB">
        <w:rPr>
          <w:rFonts w:hint="eastAsia"/>
        </w:rPr>
        <w:t xml:space="preserve">             </w:t>
      </w:r>
      <w:r w:rsidR="009820CB">
        <w:rPr>
          <w:rFonts w:hint="eastAsia"/>
        </w:rPr>
        <w:t>长整数</w:t>
      </w:r>
    </w:p>
    <w:p w:rsidR="00373E87" w:rsidRDefault="00373E87" w:rsidP="00373E87">
      <w:pPr>
        <w:ind w:firstLineChars="150" w:firstLine="315"/>
      </w:pPr>
      <w:r>
        <w:rPr>
          <w:rFonts w:hint="eastAsia"/>
        </w:rPr>
        <w:t>float</w:t>
      </w:r>
      <w:r>
        <w:t xml:space="preserve">                  4</w:t>
      </w:r>
      <w:r>
        <w:rPr>
          <w:rFonts w:hint="eastAsia"/>
        </w:rPr>
        <w:t>个字节</w:t>
      </w:r>
      <w:r w:rsidR="00751F72">
        <w:rPr>
          <w:rFonts w:hint="eastAsia"/>
        </w:rPr>
        <w:t xml:space="preserve">  </w:t>
      </w:r>
      <w:proofErr w:type="gramStart"/>
      <w:r w:rsidR="00751F72">
        <w:rPr>
          <w:rFonts w:hint="eastAsia"/>
        </w:rPr>
        <w:t>幂</w:t>
      </w:r>
      <w:proofErr w:type="gramEnd"/>
      <w:r w:rsidR="00751F72">
        <w:rPr>
          <w:rFonts w:hint="eastAsia"/>
        </w:rPr>
        <w:t>次方位</w:t>
      </w:r>
      <w:r w:rsidR="009820CB">
        <w:rPr>
          <w:rFonts w:hint="eastAsia"/>
        </w:rPr>
        <w:t xml:space="preserve">   </w:t>
      </w:r>
      <w:r w:rsidR="009820CB">
        <w:rPr>
          <w:rFonts w:hint="eastAsia"/>
        </w:rPr>
        <w:t>小数</w:t>
      </w:r>
    </w:p>
    <w:p w:rsidR="00373E87" w:rsidRDefault="00373E87" w:rsidP="00373E87">
      <w:pPr>
        <w:ind w:firstLineChars="150" w:firstLine="315"/>
      </w:pPr>
      <w:r>
        <w:rPr>
          <w:rFonts w:hint="eastAsia"/>
        </w:rPr>
        <w:t>double</w:t>
      </w:r>
      <w:r>
        <w:t xml:space="preserve">                8</w:t>
      </w:r>
      <w:r>
        <w:rPr>
          <w:rFonts w:hint="eastAsia"/>
        </w:rPr>
        <w:t>个字节</w:t>
      </w:r>
      <w:r w:rsidR="009820CB">
        <w:rPr>
          <w:rFonts w:hint="eastAsia"/>
        </w:rPr>
        <w:t xml:space="preserve">             </w:t>
      </w:r>
      <w:r w:rsidR="009820CB">
        <w:rPr>
          <w:rFonts w:hint="eastAsia"/>
        </w:rPr>
        <w:t>小数</w:t>
      </w:r>
      <w:r w:rsidR="009820CB">
        <w:rPr>
          <w:rFonts w:hint="eastAsia"/>
        </w:rPr>
        <w:t xml:space="preserve">   </w:t>
      </w:r>
    </w:p>
    <w:p w:rsidR="00373E87" w:rsidRDefault="00373E87" w:rsidP="00373E87">
      <w:pPr>
        <w:ind w:firstLineChars="150" w:firstLine="315"/>
      </w:pPr>
      <w:proofErr w:type="spellStart"/>
      <w:proofErr w:type="gramStart"/>
      <w:r>
        <w:t>boolean</w:t>
      </w:r>
      <w:proofErr w:type="spellEnd"/>
      <w:r>
        <w:rPr>
          <w:rFonts w:hint="eastAsia"/>
        </w:rPr>
        <w:t xml:space="preserve"> </w:t>
      </w:r>
      <w:r>
        <w:t xml:space="preserve"> true</w:t>
      </w:r>
      <w:proofErr w:type="gramEnd"/>
      <w:r>
        <w:t xml:space="preserve"> false</w:t>
      </w:r>
    </w:p>
    <w:p w:rsidR="00373E87" w:rsidRDefault="00751F72" w:rsidP="00373E87">
      <w:pPr>
        <w:ind w:firstLineChars="150" w:firstLine="315"/>
      </w:pPr>
      <w:r>
        <w:rPr>
          <w:rFonts w:hint="eastAsia"/>
        </w:rPr>
        <w:t xml:space="preserve">char   </w:t>
      </w:r>
      <w:r>
        <w:rPr>
          <w:rFonts w:hint="eastAsia"/>
        </w:rPr>
        <w:t>字符</w:t>
      </w:r>
      <w:r>
        <w:rPr>
          <w:rFonts w:hint="eastAsia"/>
        </w:rPr>
        <w:t xml:space="preserve"> </w:t>
      </w:r>
      <w:r>
        <w:t>‘a’  ‘b’</w:t>
      </w:r>
      <w:r>
        <w:rPr>
          <w:rFonts w:hint="eastAsia"/>
        </w:rPr>
        <w:t xml:space="preserve">           2</w:t>
      </w:r>
      <w:r>
        <w:rPr>
          <w:rFonts w:hint="eastAsia"/>
        </w:rPr>
        <w:t>个字节</w:t>
      </w:r>
    </w:p>
    <w:p w:rsidR="00066303" w:rsidRPr="00066303" w:rsidRDefault="00066303" w:rsidP="00373E87">
      <w:pPr>
        <w:ind w:firstLineChars="150" w:firstLine="450"/>
        <w:rPr>
          <w:rFonts w:ascii="Consolas" w:hAnsi="Consolas" w:cs="Consolas"/>
          <w:color w:val="FF0000"/>
          <w:kern w:val="0"/>
          <w:sz w:val="30"/>
          <w:szCs w:val="30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A4EEC" w:rsidTr="000A4EEC">
        <w:tc>
          <w:tcPr>
            <w:tcW w:w="8296" w:type="dxa"/>
          </w:tcPr>
          <w:p w:rsidR="000A4EEC" w:rsidRPr="000A4EEC" w:rsidRDefault="000A4EEC" w:rsidP="000A4EE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0"/>
                <w:szCs w:val="30"/>
              </w:rPr>
            </w:pPr>
            <w:r w:rsidRPr="000A4EEC">
              <w:rPr>
                <w:rFonts w:ascii="Consolas" w:hAnsi="Consolas" w:cs="Consolas"/>
                <w:b/>
                <w:bCs/>
                <w:color w:val="7F0055"/>
                <w:kern w:val="0"/>
                <w:sz w:val="30"/>
                <w:szCs w:val="30"/>
              </w:rPr>
              <w:t>public</w:t>
            </w:r>
            <w:r w:rsidRPr="000A4EEC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 xml:space="preserve"> </w:t>
            </w:r>
            <w:r w:rsidRPr="000A4EEC">
              <w:rPr>
                <w:rFonts w:ascii="Consolas" w:hAnsi="Consolas" w:cs="Consolas"/>
                <w:b/>
                <w:bCs/>
                <w:color w:val="7F0055"/>
                <w:kern w:val="0"/>
                <w:sz w:val="30"/>
                <w:szCs w:val="30"/>
              </w:rPr>
              <w:t>static</w:t>
            </w:r>
            <w:r w:rsidRPr="000A4EEC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 xml:space="preserve"> </w:t>
            </w:r>
            <w:r w:rsidRPr="000A4EEC">
              <w:rPr>
                <w:rFonts w:ascii="Consolas" w:hAnsi="Consolas" w:cs="Consolas"/>
                <w:b/>
                <w:bCs/>
                <w:color w:val="7F0055"/>
                <w:kern w:val="0"/>
                <w:sz w:val="30"/>
                <w:szCs w:val="30"/>
              </w:rPr>
              <w:t>void</w:t>
            </w:r>
            <w:r w:rsidRPr="000A4EEC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 xml:space="preserve"> main(String[] </w:t>
            </w:r>
            <w:proofErr w:type="spellStart"/>
            <w:r w:rsidRPr="000A4EEC">
              <w:rPr>
                <w:rFonts w:ascii="Consolas" w:hAnsi="Consolas" w:cs="Consolas"/>
                <w:color w:val="6A3E3E"/>
                <w:kern w:val="0"/>
                <w:sz w:val="30"/>
                <w:szCs w:val="30"/>
              </w:rPr>
              <w:t>args</w:t>
            </w:r>
            <w:proofErr w:type="spellEnd"/>
            <w:r w:rsidRPr="000A4EEC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>) {</w:t>
            </w:r>
          </w:p>
          <w:p w:rsidR="000A4EEC" w:rsidRPr="000A4EEC" w:rsidRDefault="000A4EEC" w:rsidP="000A4EE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0"/>
                <w:szCs w:val="30"/>
              </w:rPr>
            </w:pPr>
            <w:r w:rsidRPr="000A4EEC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</w:r>
            <w:r w:rsidRPr="000A4EEC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</w:r>
            <w:r w:rsidRPr="000A4EEC">
              <w:rPr>
                <w:rFonts w:ascii="Consolas" w:hAnsi="Consolas" w:cs="Consolas"/>
                <w:b/>
                <w:bCs/>
                <w:color w:val="7F0055"/>
                <w:kern w:val="0"/>
                <w:sz w:val="30"/>
                <w:szCs w:val="30"/>
              </w:rPr>
              <w:t>byte</w:t>
            </w:r>
            <w:r w:rsidRPr="000A4EEC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 xml:space="preserve"> </w:t>
            </w:r>
            <w:proofErr w:type="spellStart"/>
            <w:r w:rsidRPr="000A4EEC">
              <w:rPr>
                <w:rFonts w:ascii="Consolas" w:hAnsi="Consolas" w:cs="Consolas"/>
                <w:color w:val="6A3E3E"/>
                <w:kern w:val="0"/>
                <w:sz w:val="30"/>
                <w:szCs w:val="30"/>
                <w:u w:val="single"/>
              </w:rPr>
              <w:t>bVal</w:t>
            </w:r>
            <w:proofErr w:type="spellEnd"/>
            <w:r w:rsidRPr="000A4EEC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 xml:space="preserve"> = -100; </w:t>
            </w:r>
          </w:p>
          <w:p w:rsidR="000A4EEC" w:rsidRPr="000A4EEC" w:rsidRDefault="000A4EEC" w:rsidP="000A4EE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0"/>
                <w:szCs w:val="30"/>
              </w:rPr>
            </w:pPr>
            <w:r w:rsidRPr="000A4EEC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</w:r>
            <w:r w:rsidRPr="000A4EEC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</w:r>
            <w:proofErr w:type="spellStart"/>
            <w:r w:rsidRPr="000A4EEC">
              <w:rPr>
                <w:rFonts w:ascii="Consolas" w:hAnsi="Consolas" w:cs="Consolas"/>
                <w:b/>
                <w:bCs/>
                <w:color w:val="7F0055"/>
                <w:kern w:val="0"/>
                <w:sz w:val="30"/>
                <w:szCs w:val="30"/>
              </w:rPr>
              <w:t>int</w:t>
            </w:r>
            <w:proofErr w:type="spellEnd"/>
            <w:r w:rsidRPr="000A4EEC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 xml:space="preserve"> </w:t>
            </w:r>
            <w:proofErr w:type="spellStart"/>
            <w:r w:rsidRPr="000A4EEC">
              <w:rPr>
                <w:rFonts w:ascii="Consolas" w:hAnsi="Consolas" w:cs="Consolas"/>
                <w:color w:val="6A3E3E"/>
                <w:kern w:val="0"/>
                <w:sz w:val="30"/>
                <w:szCs w:val="30"/>
                <w:u w:val="single"/>
              </w:rPr>
              <w:t>iVal</w:t>
            </w:r>
            <w:proofErr w:type="spellEnd"/>
            <w:r w:rsidRPr="000A4EEC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 xml:space="preserve"> = 10000000;</w:t>
            </w:r>
          </w:p>
          <w:p w:rsidR="000A4EEC" w:rsidRPr="000A4EEC" w:rsidRDefault="000A4EEC" w:rsidP="000A4EE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0"/>
                <w:szCs w:val="30"/>
              </w:rPr>
            </w:pPr>
            <w:r w:rsidRPr="000A4EEC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</w:r>
            <w:r w:rsidRPr="000A4EEC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</w:r>
            <w:r w:rsidRPr="000A4EEC">
              <w:rPr>
                <w:rFonts w:ascii="Consolas" w:hAnsi="Consolas" w:cs="Consolas"/>
                <w:b/>
                <w:bCs/>
                <w:color w:val="7F0055"/>
                <w:kern w:val="0"/>
                <w:sz w:val="30"/>
                <w:szCs w:val="30"/>
              </w:rPr>
              <w:t>short</w:t>
            </w:r>
            <w:r w:rsidRPr="000A4EEC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 xml:space="preserve"> </w:t>
            </w:r>
            <w:proofErr w:type="spellStart"/>
            <w:r w:rsidRPr="000A4EEC">
              <w:rPr>
                <w:rFonts w:ascii="Consolas" w:hAnsi="Consolas" w:cs="Consolas"/>
                <w:color w:val="6A3E3E"/>
                <w:kern w:val="0"/>
                <w:sz w:val="30"/>
                <w:szCs w:val="30"/>
                <w:u w:val="single"/>
              </w:rPr>
              <w:t>sVal</w:t>
            </w:r>
            <w:proofErr w:type="spellEnd"/>
            <w:r w:rsidRPr="000A4EEC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 xml:space="preserve"> = </w:t>
            </w:r>
            <w:r w:rsidRPr="00635C2D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>100</w:t>
            </w:r>
            <w:r w:rsidRPr="000A4EEC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>;</w:t>
            </w:r>
          </w:p>
          <w:p w:rsidR="000A4EEC" w:rsidRPr="000A4EEC" w:rsidRDefault="000A4EEC" w:rsidP="000A4EE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0"/>
                <w:szCs w:val="30"/>
              </w:rPr>
            </w:pPr>
            <w:r w:rsidRPr="000A4EEC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</w:r>
            <w:r w:rsidRPr="000A4EEC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</w:r>
            <w:r w:rsidRPr="000A4EEC">
              <w:rPr>
                <w:rFonts w:ascii="Consolas" w:hAnsi="Consolas" w:cs="Consolas"/>
                <w:color w:val="3F7F5F"/>
                <w:kern w:val="0"/>
                <w:sz w:val="30"/>
                <w:szCs w:val="30"/>
              </w:rPr>
              <w:t xml:space="preserve">// </w:t>
            </w:r>
            <w:r w:rsidR="00C259E9">
              <w:rPr>
                <w:rFonts w:ascii="Consolas" w:hAnsi="Consolas" w:cs="Consolas" w:hint="eastAsia"/>
                <w:color w:val="3F7F5F"/>
                <w:kern w:val="0"/>
                <w:sz w:val="30"/>
                <w:szCs w:val="30"/>
              </w:rPr>
              <w:t>长整型变量</w:t>
            </w:r>
            <w:r w:rsidRPr="000A4EEC">
              <w:rPr>
                <w:rFonts w:ascii="Consolas" w:hAnsi="Consolas" w:cs="Consolas"/>
                <w:color w:val="3F7F5F"/>
                <w:kern w:val="0"/>
                <w:sz w:val="30"/>
                <w:szCs w:val="30"/>
              </w:rPr>
              <w:t>要加</w:t>
            </w:r>
            <w:r w:rsidRPr="000A4EEC">
              <w:rPr>
                <w:rFonts w:ascii="Consolas" w:hAnsi="Consolas" w:cs="Consolas"/>
                <w:color w:val="3F7F5F"/>
                <w:kern w:val="0"/>
                <w:sz w:val="30"/>
                <w:szCs w:val="30"/>
              </w:rPr>
              <w:t>L</w:t>
            </w:r>
          </w:p>
          <w:p w:rsidR="000A4EEC" w:rsidRPr="000A4EEC" w:rsidRDefault="000A4EEC" w:rsidP="000A4EE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0"/>
                <w:szCs w:val="30"/>
              </w:rPr>
            </w:pPr>
            <w:r w:rsidRPr="000A4EEC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</w:r>
            <w:r w:rsidRPr="000A4EEC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</w:r>
            <w:r w:rsidRPr="000A4EEC">
              <w:rPr>
                <w:rFonts w:ascii="Consolas" w:hAnsi="Consolas" w:cs="Consolas"/>
                <w:b/>
                <w:bCs/>
                <w:color w:val="7F0055"/>
                <w:kern w:val="0"/>
                <w:sz w:val="30"/>
                <w:szCs w:val="30"/>
              </w:rPr>
              <w:t>long</w:t>
            </w:r>
            <w:r w:rsidRPr="000A4EEC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 xml:space="preserve"> </w:t>
            </w:r>
            <w:proofErr w:type="spellStart"/>
            <w:r w:rsidRPr="000A4EEC">
              <w:rPr>
                <w:rFonts w:ascii="Consolas" w:hAnsi="Consolas" w:cs="Consolas"/>
                <w:color w:val="6A3E3E"/>
                <w:kern w:val="0"/>
                <w:sz w:val="30"/>
                <w:szCs w:val="30"/>
                <w:u w:val="single"/>
              </w:rPr>
              <w:t>lVal</w:t>
            </w:r>
            <w:proofErr w:type="spellEnd"/>
            <w:r w:rsidRPr="000A4EEC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 xml:space="preserve"> = 10000000000000</w:t>
            </w:r>
            <w:r w:rsidRPr="00635C2D">
              <w:rPr>
                <w:rFonts w:ascii="Consolas" w:hAnsi="Consolas" w:cs="Consolas"/>
                <w:color w:val="FF0000"/>
                <w:kern w:val="0"/>
                <w:sz w:val="30"/>
                <w:szCs w:val="30"/>
              </w:rPr>
              <w:t>L</w:t>
            </w:r>
            <w:r w:rsidRPr="000A4EEC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>;</w:t>
            </w:r>
          </w:p>
          <w:p w:rsidR="000A4EEC" w:rsidRPr="000A4EEC" w:rsidRDefault="000A4EEC" w:rsidP="000A4EE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0"/>
                <w:szCs w:val="30"/>
              </w:rPr>
            </w:pPr>
            <w:r w:rsidRPr="000A4EEC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</w:r>
            <w:r w:rsidRPr="000A4EEC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</w:r>
            <w:r w:rsidRPr="000A4EEC">
              <w:rPr>
                <w:rFonts w:ascii="Consolas" w:hAnsi="Consolas" w:cs="Consolas"/>
                <w:color w:val="3F7F5F"/>
                <w:kern w:val="0"/>
                <w:sz w:val="30"/>
                <w:szCs w:val="30"/>
              </w:rPr>
              <w:t>// float</w:t>
            </w:r>
            <w:r w:rsidRPr="000A4EEC">
              <w:rPr>
                <w:rFonts w:ascii="Consolas" w:hAnsi="Consolas" w:cs="Consolas"/>
                <w:color w:val="3F7F5F"/>
                <w:kern w:val="0"/>
                <w:sz w:val="30"/>
                <w:szCs w:val="30"/>
              </w:rPr>
              <w:t>变量，后面</w:t>
            </w:r>
            <w:r w:rsidR="00C259E9">
              <w:rPr>
                <w:rFonts w:ascii="Consolas" w:hAnsi="Consolas" w:cs="Consolas" w:hint="eastAsia"/>
                <w:color w:val="3F7F5F"/>
                <w:kern w:val="0"/>
                <w:sz w:val="30"/>
                <w:szCs w:val="30"/>
              </w:rPr>
              <w:t>必须</w:t>
            </w:r>
            <w:r w:rsidRPr="000A4EEC">
              <w:rPr>
                <w:rFonts w:ascii="Consolas" w:hAnsi="Consolas" w:cs="Consolas"/>
                <w:color w:val="3F7F5F"/>
                <w:kern w:val="0"/>
                <w:sz w:val="30"/>
                <w:szCs w:val="30"/>
              </w:rPr>
              <w:t>要加</w:t>
            </w:r>
            <w:r w:rsidRPr="000A4EEC">
              <w:rPr>
                <w:rFonts w:ascii="Consolas" w:hAnsi="Consolas" w:cs="Consolas"/>
                <w:color w:val="3F7F5F"/>
                <w:kern w:val="0"/>
                <w:sz w:val="30"/>
                <w:szCs w:val="30"/>
              </w:rPr>
              <w:t>f</w:t>
            </w:r>
          </w:p>
          <w:p w:rsidR="000A4EEC" w:rsidRPr="000A4EEC" w:rsidRDefault="000A4EEC" w:rsidP="000A4EE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0"/>
                <w:szCs w:val="30"/>
              </w:rPr>
            </w:pPr>
            <w:r w:rsidRPr="000A4EEC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</w:r>
            <w:r w:rsidRPr="000A4EEC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</w:r>
            <w:r w:rsidRPr="000A4EEC">
              <w:rPr>
                <w:rFonts w:ascii="Consolas" w:hAnsi="Consolas" w:cs="Consolas"/>
                <w:b/>
                <w:bCs/>
                <w:color w:val="7F0055"/>
                <w:kern w:val="0"/>
                <w:sz w:val="30"/>
                <w:szCs w:val="30"/>
              </w:rPr>
              <w:t>float</w:t>
            </w:r>
            <w:r w:rsidRPr="000A4EEC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 xml:space="preserve"> </w:t>
            </w:r>
            <w:proofErr w:type="spellStart"/>
            <w:r w:rsidRPr="000A4EEC">
              <w:rPr>
                <w:rFonts w:ascii="Consolas" w:hAnsi="Consolas" w:cs="Consolas"/>
                <w:color w:val="6A3E3E"/>
                <w:kern w:val="0"/>
                <w:sz w:val="30"/>
                <w:szCs w:val="30"/>
                <w:u w:val="single"/>
              </w:rPr>
              <w:t>fval</w:t>
            </w:r>
            <w:proofErr w:type="spellEnd"/>
            <w:r w:rsidRPr="000A4EEC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 xml:space="preserve"> = 100.0</w:t>
            </w:r>
            <w:r w:rsidRPr="00635C2D">
              <w:rPr>
                <w:rFonts w:ascii="Consolas" w:hAnsi="Consolas" w:cs="Consolas"/>
                <w:color w:val="FF0000"/>
                <w:kern w:val="0"/>
                <w:sz w:val="30"/>
                <w:szCs w:val="30"/>
              </w:rPr>
              <w:t>f</w:t>
            </w:r>
            <w:r w:rsidRPr="000A4EEC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>;</w:t>
            </w:r>
          </w:p>
          <w:p w:rsidR="000A4EEC" w:rsidRPr="000A4EEC" w:rsidRDefault="000A4EEC" w:rsidP="000A4EE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0"/>
                <w:szCs w:val="30"/>
              </w:rPr>
            </w:pPr>
            <w:r w:rsidRPr="000A4EEC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</w:r>
            <w:r w:rsidRPr="000A4EEC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</w:r>
            <w:r w:rsidRPr="000A4EEC">
              <w:rPr>
                <w:rFonts w:ascii="Consolas" w:hAnsi="Consolas" w:cs="Consolas"/>
                <w:color w:val="3F7F5F"/>
                <w:kern w:val="0"/>
                <w:sz w:val="30"/>
                <w:szCs w:val="30"/>
              </w:rPr>
              <w:t xml:space="preserve">// </w:t>
            </w:r>
            <w:r w:rsidRPr="000A4EEC">
              <w:rPr>
                <w:rFonts w:ascii="Consolas" w:hAnsi="Consolas" w:cs="Consolas"/>
                <w:color w:val="3F7F5F"/>
                <w:kern w:val="0"/>
                <w:sz w:val="30"/>
                <w:szCs w:val="30"/>
              </w:rPr>
              <w:t>字面量如</w:t>
            </w:r>
            <w:r w:rsidRPr="000A4EEC">
              <w:rPr>
                <w:rFonts w:ascii="Consolas" w:hAnsi="Consolas" w:cs="Consolas"/>
                <w:color w:val="3F7F5F"/>
                <w:kern w:val="0"/>
                <w:sz w:val="30"/>
                <w:szCs w:val="30"/>
              </w:rPr>
              <w:t>100,100.0,1000</w:t>
            </w:r>
          </w:p>
          <w:p w:rsidR="000A4EEC" w:rsidRPr="000A4EEC" w:rsidRDefault="000A4EEC" w:rsidP="000A4EE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0"/>
                <w:szCs w:val="30"/>
              </w:rPr>
            </w:pPr>
            <w:r w:rsidRPr="000A4EEC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</w:r>
            <w:r w:rsidRPr="000A4EEC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</w:r>
            <w:r w:rsidRPr="000A4EEC">
              <w:rPr>
                <w:rFonts w:ascii="Consolas" w:hAnsi="Consolas" w:cs="Consolas"/>
                <w:color w:val="3F7F5F"/>
                <w:kern w:val="0"/>
                <w:sz w:val="30"/>
                <w:szCs w:val="30"/>
              </w:rPr>
              <w:t xml:space="preserve">// </w:t>
            </w:r>
            <w:r w:rsidRPr="000A4EEC">
              <w:rPr>
                <w:rFonts w:ascii="Consolas" w:hAnsi="Consolas" w:cs="Consolas"/>
                <w:color w:val="3F7F5F"/>
                <w:kern w:val="0"/>
                <w:sz w:val="30"/>
                <w:szCs w:val="30"/>
              </w:rPr>
              <w:t>在代码中出现</w:t>
            </w:r>
            <w:r w:rsidRPr="000A4EEC">
              <w:rPr>
                <w:rFonts w:ascii="Consolas" w:hAnsi="Consolas" w:cs="Consolas"/>
                <w:color w:val="3F7F5F"/>
                <w:kern w:val="0"/>
                <w:sz w:val="30"/>
                <w:szCs w:val="30"/>
              </w:rPr>
              <w:t>100</w:t>
            </w:r>
            <w:r w:rsidRPr="000A4EEC">
              <w:rPr>
                <w:rFonts w:ascii="Consolas" w:hAnsi="Consolas" w:cs="Consolas"/>
                <w:color w:val="3F7F5F"/>
                <w:kern w:val="0"/>
                <w:sz w:val="30"/>
                <w:szCs w:val="30"/>
              </w:rPr>
              <w:t>字面量时，默认的数据类型为</w:t>
            </w:r>
            <w:proofErr w:type="spellStart"/>
            <w:r w:rsidRPr="000A4EEC">
              <w:rPr>
                <w:rFonts w:ascii="Consolas" w:hAnsi="Consolas" w:cs="Consolas"/>
                <w:color w:val="3F7F5F"/>
                <w:kern w:val="0"/>
                <w:sz w:val="30"/>
                <w:szCs w:val="30"/>
                <w:u w:val="single"/>
              </w:rPr>
              <w:t>int</w:t>
            </w:r>
            <w:proofErr w:type="spellEnd"/>
            <w:r w:rsidRPr="000A4EEC">
              <w:rPr>
                <w:rFonts w:ascii="Consolas" w:hAnsi="Consolas" w:cs="Consolas"/>
                <w:color w:val="3F7F5F"/>
                <w:kern w:val="0"/>
                <w:sz w:val="30"/>
                <w:szCs w:val="30"/>
              </w:rPr>
              <w:t>类型</w:t>
            </w:r>
          </w:p>
          <w:p w:rsidR="000A4EEC" w:rsidRPr="000A4EEC" w:rsidRDefault="000A4EEC" w:rsidP="000A4EE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0"/>
                <w:szCs w:val="30"/>
              </w:rPr>
            </w:pPr>
            <w:r w:rsidRPr="000A4EEC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lastRenderedPageBreak/>
              <w:tab/>
            </w:r>
            <w:r w:rsidRPr="000A4EEC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</w:r>
            <w:r w:rsidRPr="000A4EEC">
              <w:rPr>
                <w:rFonts w:ascii="Consolas" w:hAnsi="Consolas" w:cs="Consolas"/>
                <w:color w:val="3F7F5F"/>
                <w:kern w:val="0"/>
                <w:sz w:val="30"/>
                <w:szCs w:val="30"/>
              </w:rPr>
              <w:t xml:space="preserve">// </w:t>
            </w:r>
            <w:r w:rsidRPr="000A4EEC">
              <w:rPr>
                <w:rFonts w:ascii="Consolas" w:hAnsi="Consolas" w:cs="Consolas"/>
                <w:color w:val="3F7F5F"/>
                <w:kern w:val="0"/>
                <w:sz w:val="30"/>
                <w:szCs w:val="30"/>
              </w:rPr>
              <w:t>在代码中出现</w:t>
            </w:r>
            <w:r w:rsidRPr="000A4EEC">
              <w:rPr>
                <w:rFonts w:ascii="Consolas" w:hAnsi="Consolas" w:cs="Consolas"/>
                <w:color w:val="3F7F5F"/>
                <w:kern w:val="0"/>
                <w:sz w:val="30"/>
                <w:szCs w:val="30"/>
              </w:rPr>
              <w:t>100.0</w:t>
            </w:r>
            <w:r w:rsidRPr="000A4EEC">
              <w:rPr>
                <w:rFonts w:ascii="Consolas" w:hAnsi="Consolas" w:cs="Consolas"/>
                <w:color w:val="3F7F5F"/>
                <w:kern w:val="0"/>
                <w:sz w:val="30"/>
                <w:szCs w:val="30"/>
              </w:rPr>
              <w:t>字面量时，默认的数据类型为</w:t>
            </w:r>
            <w:r w:rsidRPr="000A4EEC">
              <w:rPr>
                <w:rFonts w:ascii="Consolas" w:hAnsi="Consolas" w:cs="Consolas"/>
                <w:color w:val="3F7F5F"/>
                <w:kern w:val="0"/>
                <w:sz w:val="30"/>
                <w:szCs w:val="30"/>
              </w:rPr>
              <w:t>double</w:t>
            </w:r>
            <w:r w:rsidRPr="000A4EEC">
              <w:rPr>
                <w:rFonts w:ascii="Consolas" w:hAnsi="Consolas" w:cs="Consolas"/>
                <w:color w:val="3F7F5F"/>
                <w:kern w:val="0"/>
                <w:sz w:val="30"/>
                <w:szCs w:val="30"/>
              </w:rPr>
              <w:t>类型</w:t>
            </w:r>
          </w:p>
          <w:p w:rsidR="000A4EEC" w:rsidRPr="000A4EEC" w:rsidRDefault="000A4EEC" w:rsidP="000A4EE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0"/>
                <w:szCs w:val="30"/>
              </w:rPr>
            </w:pPr>
            <w:r w:rsidRPr="000A4EEC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</w:r>
            <w:r w:rsidRPr="000A4EEC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</w:r>
            <w:r w:rsidRPr="000A4EEC">
              <w:rPr>
                <w:rFonts w:ascii="Consolas" w:hAnsi="Consolas" w:cs="Consolas"/>
                <w:b/>
                <w:bCs/>
                <w:color w:val="7F0055"/>
                <w:kern w:val="0"/>
                <w:sz w:val="30"/>
                <w:szCs w:val="30"/>
              </w:rPr>
              <w:t>double</w:t>
            </w:r>
            <w:r w:rsidRPr="000A4EEC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 xml:space="preserve"> </w:t>
            </w:r>
            <w:proofErr w:type="spellStart"/>
            <w:r w:rsidRPr="000A4EEC">
              <w:rPr>
                <w:rFonts w:ascii="Consolas" w:hAnsi="Consolas" w:cs="Consolas"/>
                <w:color w:val="6A3E3E"/>
                <w:kern w:val="0"/>
                <w:sz w:val="30"/>
                <w:szCs w:val="30"/>
                <w:u w:val="single"/>
              </w:rPr>
              <w:t>dval</w:t>
            </w:r>
            <w:proofErr w:type="spellEnd"/>
            <w:r w:rsidRPr="000A4EEC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 xml:space="preserve"> = 100.0;</w:t>
            </w:r>
          </w:p>
          <w:p w:rsidR="000A4EEC" w:rsidRPr="000A4EEC" w:rsidRDefault="000A4EEC" w:rsidP="000A4EE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0"/>
                <w:szCs w:val="30"/>
              </w:rPr>
            </w:pPr>
            <w:r w:rsidRPr="000A4EEC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</w:r>
            <w:r w:rsidRPr="000A4EEC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</w:r>
            <w:r w:rsidRPr="000A4EEC">
              <w:rPr>
                <w:rFonts w:ascii="Consolas" w:hAnsi="Consolas" w:cs="Consolas"/>
                <w:color w:val="3F7F5F"/>
                <w:kern w:val="0"/>
                <w:sz w:val="30"/>
                <w:szCs w:val="30"/>
              </w:rPr>
              <w:t xml:space="preserve">// </w:t>
            </w:r>
            <w:proofErr w:type="spellStart"/>
            <w:r w:rsidRPr="000A4EEC">
              <w:rPr>
                <w:rFonts w:ascii="Consolas" w:hAnsi="Consolas" w:cs="Consolas"/>
                <w:color w:val="3F7F5F"/>
                <w:kern w:val="0"/>
                <w:sz w:val="30"/>
                <w:szCs w:val="30"/>
              </w:rPr>
              <w:t>boolean</w:t>
            </w:r>
            <w:proofErr w:type="spellEnd"/>
            <w:r w:rsidRPr="000A4EEC">
              <w:rPr>
                <w:rFonts w:ascii="Consolas" w:hAnsi="Consolas" w:cs="Consolas"/>
                <w:color w:val="3F7F5F"/>
                <w:kern w:val="0"/>
                <w:sz w:val="30"/>
                <w:szCs w:val="30"/>
              </w:rPr>
              <w:t>类型变量的定义</w:t>
            </w:r>
          </w:p>
          <w:p w:rsidR="000A4EEC" w:rsidRPr="000A4EEC" w:rsidRDefault="000A4EEC" w:rsidP="000A4EE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0"/>
                <w:szCs w:val="30"/>
              </w:rPr>
            </w:pPr>
            <w:r w:rsidRPr="000A4EEC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</w:r>
            <w:r w:rsidRPr="000A4EEC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</w:r>
            <w:proofErr w:type="spellStart"/>
            <w:r w:rsidRPr="000A4EEC">
              <w:rPr>
                <w:rFonts w:ascii="Consolas" w:hAnsi="Consolas" w:cs="Consolas"/>
                <w:b/>
                <w:bCs/>
                <w:color w:val="7F0055"/>
                <w:kern w:val="0"/>
                <w:sz w:val="30"/>
                <w:szCs w:val="30"/>
              </w:rPr>
              <w:t>boolean</w:t>
            </w:r>
            <w:proofErr w:type="spellEnd"/>
            <w:r w:rsidRPr="000A4EEC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 xml:space="preserve"> </w:t>
            </w:r>
            <w:proofErr w:type="spellStart"/>
            <w:r w:rsidRPr="000A4EEC">
              <w:rPr>
                <w:rFonts w:ascii="Consolas" w:hAnsi="Consolas" w:cs="Consolas"/>
                <w:color w:val="6A3E3E"/>
                <w:kern w:val="0"/>
                <w:sz w:val="30"/>
                <w:szCs w:val="30"/>
                <w:u w:val="single"/>
              </w:rPr>
              <w:t>isBoo</w:t>
            </w:r>
            <w:proofErr w:type="spellEnd"/>
            <w:r w:rsidRPr="000A4EEC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 xml:space="preserve"> = </w:t>
            </w:r>
            <w:r w:rsidRPr="000A4EEC">
              <w:rPr>
                <w:rFonts w:ascii="Consolas" w:hAnsi="Consolas" w:cs="Consolas"/>
                <w:b/>
                <w:bCs/>
                <w:color w:val="7F0055"/>
                <w:kern w:val="0"/>
                <w:sz w:val="30"/>
                <w:szCs w:val="30"/>
              </w:rPr>
              <w:t>true</w:t>
            </w:r>
            <w:r w:rsidRPr="000A4EEC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>;</w:t>
            </w:r>
          </w:p>
          <w:p w:rsidR="000A4EEC" w:rsidRPr="000A4EEC" w:rsidRDefault="000A4EEC" w:rsidP="000A4EE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0"/>
                <w:szCs w:val="30"/>
              </w:rPr>
            </w:pPr>
            <w:r w:rsidRPr="000A4EEC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</w:r>
            <w:r w:rsidRPr="000A4EEC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</w:r>
            <w:proofErr w:type="spellStart"/>
            <w:r w:rsidRPr="000A4EEC">
              <w:rPr>
                <w:rFonts w:ascii="Consolas" w:hAnsi="Consolas" w:cs="Consolas"/>
                <w:b/>
                <w:bCs/>
                <w:color w:val="7F0055"/>
                <w:kern w:val="0"/>
                <w:sz w:val="30"/>
                <w:szCs w:val="30"/>
              </w:rPr>
              <w:t>boolean</w:t>
            </w:r>
            <w:proofErr w:type="spellEnd"/>
            <w:r w:rsidRPr="000A4EEC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 xml:space="preserve"> </w:t>
            </w:r>
            <w:r w:rsidRPr="000A4EEC">
              <w:rPr>
                <w:rFonts w:ascii="Consolas" w:hAnsi="Consolas" w:cs="Consolas"/>
                <w:color w:val="6A3E3E"/>
                <w:kern w:val="0"/>
                <w:sz w:val="30"/>
                <w:szCs w:val="30"/>
                <w:u w:val="single"/>
              </w:rPr>
              <w:t>isBoo1</w:t>
            </w:r>
            <w:r w:rsidRPr="000A4EEC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 xml:space="preserve"> = </w:t>
            </w:r>
            <w:r w:rsidRPr="000A4EEC">
              <w:rPr>
                <w:rFonts w:ascii="Consolas" w:hAnsi="Consolas" w:cs="Consolas"/>
                <w:b/>
                <w:bCs/>
                <w:color w:val="7F0055"/>
                <w:kern w:val="0"/>
                <w:sz w:val="30"/>
                <w:szCs w:val="30"/>
              </w:rPr>
              <w:t>false</w:t>
            </w:r>
            <w:r w:rsidRPr="000A4EEC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>;</w:t>
            </w:r>
          </w:p>
          <w:p w:rsidR="000A4EEC" w:rsidRPr="000A4EEC" w:rsidRDefault="000A4EEC" w:rsidP="000A4EE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0"/>
                <w:szCs w:val="30"/>
              </w:rPr>
            </w:pPr>
            <w:r w:rsidRPr="000A4EEC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</w:r>
            <w:r w:rsidRPr="000A4EEC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</w:r>
            <w:r w:rsidRPr="000A4EEC">
              <w:rPr>
                <w:rFonts w:ascii="Consolas" w:hAnsi="Consolas" w:cs="Consolas"/>
                <w:b/>
                <w:bCs/>
                <w:color w:val="7F0055"/>
                <w:kern w:val="0"/>
                <w:sz w:val="30"/>
                <w:szCs w:val="30"/>
              </w:rPr>
              <w:t>char</w:t>
            </w:r>
            <w:r w:rsidRPr="000A4EEC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 xml:space="preserve"> </w:t>
            </w:r>
            <w:proofErr w:type="spellStart"/>
            <w:r w:rsidRPr="000A4EEC">
              <w:rPr>
                <w:rFonts w:ascii="Consolas" w:hAnsi="Consolas" w:cs="Consolas"/>
                <w:color w:val="6A3E3E"/>
                <w:kern w:val="0"/>
                <w:sz w:val="30"/>
                <w:szCs w:val="30"/>
                <w:u w:val="single"/>
              </w:rPr>
              <w:t>cVal</w:t>
            </w:r>
            <w:proofErr w:type="spellEnd"/>
            <w:r w:rsidRPr="000A4EEC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 xml:space="preserve"> = </w:t>
            </w:r>
            <w:r w:rsidRPr="000A4EEC">
              <w:rPr>
                <w:rFonts w:ascii="Consolas" w:hAnsi="Consolas" w:cs="Consolas"/>
                <w:color w:val="2A00FF"/>
                <w:kern w:val="0"/>
                <w:sz w:val="30"/>
                <w:szCs w:val="30"/>
              </w:rPr>
              <w:t>'c'</w:t>
            </w:r>
            <w:r w:rsidRPr="000A4EEC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>;</w:t>
            </w:r>
          </w:p>
          <w:p w:rsidR="000A4EEC" w:rsidRDefault="000A4EEC" w:rsidP="000A4EEC">
            <w:r w:rsidRPr="000A4EEC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  <w:t>}</w:t>
            </w:r>
          </w:p>
        </w:tc>
      </w:tr>
    </w:tbl>
    <w:p w:rsidR="000A4EEC" w:rsidRDefault="000A4EEC" w:rsidP="00066303">
      <w:pPr>
        <w:pStyle w:val="4"/>
      </w:pPr>
      <w:r>
        <w:rPr>
          <w:rFonts w:hint="eastAsia"/>
        </w:rPr>
        <w:lastRenderedPageBreak/>
        <w:t>默认值</w:t>
      </w:r>
      <w:r w:rsidR="00066303">
        <w:rPr>
          <w:rFonts w:hint="eastAsia"/>
        </w:rPr>
        <w:t>（</w:t>
      </w:r>
      <w:r w:rsidR="00066303" w:rsidRPr="00066303">
        <w:rPr>
          <w:rFonts w:hint="eastAsia"/>
          <w:color w:val="FF0000"/>
        </w:rPr>
        <w:t>unit</w:t>
      </w:r>
      <w:r w:rsidR="00066303" w:rsidRPr="00066303">
        <w:rPr>
          <w:color w:val="FF0000"/>
        </w:rPr>
        <w:t>2</w:t>
      </w:r>
      <w:r w:rsidR="00066303" w:rsidRPr="00066303">
        <w:rPr>
          <w:rFonts w:hint="eastAsia"/>
          <w:color w:val="FF0000"/>
        </w:rPr>
        <w:t>/</w:t>
      </w:r>
      <w:r w:rsidR="00066303" w:rsidRPr="00066303">
        <w:rPr>
          <w:rFonts w:ascii="Consolas" w:hAnsi="Consolas" w:cs="Consolas"/>
          <w:color w:val="FF0000"/>
          <w:kern w:val="0"/>
          <w:sz w:val="30"/>
          <w:szCs w:val="30"/>
        </w:rPr>
        <w:t xml:space="preserve"> DefaultValDt.java</w:t>
      </w:r>
      <w:r w:rsidR="00066303">
        <w:rPr>
          <w:rFonts w:hint="eastAsia"/>
        </w:rPr>
        <w:t>）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A4EEC" w:rsidTr="000A4EEC">
        <w:tc>
          <w:tcPr>
            <w:tcW w:w="8296" w:type="dxa"/>
          </w:tcPr>
          <w:p w:rsidR="000A4EEC" w:rsidRPr="000A4EEC" w:rsidRDefault="000A4EEC" w:rsidP="000A4EE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0"/>
                <w:szCs w:val="30"/>
              </w:rPr>
            </w:pPr>
            <w:r w:rsidRPr="000A4EEC">
              <w:rPr>
                <w:rFonts w:ascii="Consolas" w:hAnsi="Consolas" w:cs="Consolas"/>
                <w:b/>
                <w:bCs/>
                <w:color w:val="7F0055"/>
                <w:kern w:val="0"/>
                <w:sz w:val="30"/>
                <w:szCs w:val="30"/>
              </w:rPr>
              <w:t>public</w:t>
            </w:r>
            <w:r w:rsidRPr="000A4EEC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 xml:space="preserve"> </w:t>
            </w:r>
            <w:r w:rsidRPr="000A4EEC">
              <w:rPr>
                <w:rFonts w:ascii="Consolas" w:hAnsi="Consolas" w:cs="Consolas"/>
                <w:b/>
                <w:bCs/>
                <w:color w:val="7F0055"/>
                <w:kern w:val="0"/>
                <w:sz w:val="30"/>
                <w:szCs w:val="30"/>
              </w:rPr>
              <w:t>class</w:t>
            </w:r>
            <w:r w:rsidRPr="000A4EEC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 xml:space="preserve"> </w:t>
            </w:r>
            <w:proofErr w:type="spellStart"/>
            <w:r w:rsidRPr="000A4EEC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>DefaultValDt</w:t>
            </w:r>
            <w:proofErr w:type="spellEnd"/>
            <w:r w:rsidRPr="000A4EEC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 xml:space="preserve"> {</w:t>
            </w:r>
          </w:p>
          <w:p w:rsidR="000A4EEC" w:rsidRPr="000A4EEC" w:rsidRDefault="000A4EEC" w:rsidP="000A4EE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0"/>
                <w:szCs w:val="30"/>
              </w:rPr>
            </w:pPr>
            <w:r w:rsidRPr="000A4EEC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</w:r>
            <w:r w:rsidRPr="000A4EEC">
              <w:rPr>
                <w:rFonts w:ascii="Consolas" w:hAnsi="Consolas" w:cs="Consolas"/>
                <w:b/>
                <w:bCs/>
                <w:color w:val="7F0055"/>
                <w:kern w:val="0"/>
                <w:sz w:val="30"/>
                <w:szCs w:val="30"/>
              </w:rPr>
              <w:t>static</w:t>
            </w:r>
            <w:r w:rsidRPr="000A4EEC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 xml:space="preserve"> </w:t>
            </w:r>
            <w:proofErr w:type="spellStart"/>
            <w:r w:rsidRPr="000A4EEC">
              <w:rPr>
                <w:rFonts w:ascii="Consolas" w:hAnsi="Consolas" w:cs="Consolas"/>
                <w:b/>
                <w:bCs/>
                <w:color w:val="7F0055"/>
                <w:kern w:val="0"/>
                <w:sz w:val="30"/>
                <w:szCs w:val="30"/>
              </w:rPr>
              <w:t>int</w:t>
            </w:r>
            <w:proofErr w:type="spellEnd"/>
            <w:r w:rsidRPr="000A4EEC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 xml:space="preserve"> </w:t>
            </w:r>
            <w:proofErr w:type="spellStart"/>
            <w:r w:rsidRPr="000A4EEC">
              <w:rPr>
                <w:rFonts w:ascii="Consolas" w:hAnsi="Consolas" w:cs="Consolas"/>
                <w:i/>
                <w:iCs/>
                <w:color w:val="0000C0"/>
                <w:kern w:val="0"/>
                <w:sz w:val="30"/>
                <w:szCs w:val="30"/>
              </w:rPr>
              <w:t>iVal</w:t>
            </w:r>
            <w:proofErr w:type="spellEnd"/>
            <w:r w:rsidRPr="000A4EEC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>;</w:t>
            </w:r>
          </w:p>
          <w:p w:rsidR="000A4EEC" w:rsidRPr="000A4EEC" w:rsidRDefault="000A4EEC" w:rsidP="000A4EE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0"/>
                <w:szCs w:val="30"/>
              </w:rPr>
            </w:pPr>
            <w:r w:rsidRPr="000A4EEC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</w:r>
            <w:r w:rsidRPr="000A4EEC">
              <w:rPr>
                <w:rFonts w:ascii="Consolas" w:hAnsi="Consolas" w:cs="Consolas"/>
                <w:b/>
                <w:bCs/>
                <w:color w:val="7F0055"/>
                <w:kern w:val="0"/>
                <w:sz w:val="30"/>
                <w:szCs w:val="30"/>
              </w:rPr>
              <w:t>static</w:t>
            </w:r>
            <w:r w:rsidRPr="000A4EEC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 xml:space="preserve"> </w:t>
            </w:r>
            <w:r w:rsidRPr="000A4EEC">
              <w:rPr>
                <w:rFonts w:ascii="Consolas" w:hAnsi="Consolas" w:cs="Consolas"/>
                <w:b/>
                <w:bCs/>
                <w:color w:val="7F0055"/>
                <w:kern w:val="0"/>
                <w:sz w:val="30"/>
                <w:szCs w:val="30"/>
              </w:rPr>
              <w:t>byte</w:t>
            </w:r>
            <w:r w:rsidRPr="000A4EEC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 xml:space="preserve"> </w:t>
            </w:r>
            <w:proofErr w:type="spellStart"/>
            <w:r w:rsidRPr="000A4EEC">
              <w:rPr>
                <w:rFonts w:ascii="Consolas" w:hAnsi="Consolas" w:cs="Consolas"/>
                <w:i/>
                <w:iCs/>
                <w:color w:val="0000C0"/>
                <w:kern w:val="0"/>
                <w:sz w:val="30"/>
                <w:szCs w:val="30"/>
              </w:rPr>
              <w:t>bVal</w:t>
            </w:r>
            <w:proofErr w:type="spellEnd"/>
            <w:r w:rsidRPr="000A4EEC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>;</w:t>
            </w:r>
          </w:p>
          <w:p w:rsidR="000A4EEC" w:rsidRPr="000A4EEC" w:rsidRDefault="000A4EEC" w:rsidP="000A4EE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0"/>
                <w:szCs w:val="30"/>
              </w:rPr>
            </w:pPr>
            <w:r w:rsidRPr="000A4EEC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</w:r>
            <w:r w:rsidRPr="000A4EEC">
              <w:rPr>
                <w:rFonts w:ascii="Consolas" w:hAnsi="Consolas" w:cs="Consolas"/>
                <w:b/>
                <w:bCs/>
                <w:color w:val="7F0055"/>
                <w:kern w:val="0"/>
                <w:sz w:val="30"/>
                <w:szCs w:val="30"/>
              </w:rPr>
              <w:t>static</w:t>
            </w:r>
            <w:r w:rsidRPr="000A4EEC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 xml:space="preserve"> </w:t>
            </w:r>
            <w:r w:rsidRPr="000A4EEC">
              <w:rPr>
                <w:rFonts w:ascii="Consolas" w:hAnsi="Consolas" w:cs="Consolas"/>
                <w:b/>
                <w:bCs/>
                <w:color w:val="7F0055"/>
                <w:kern w:val="0"/>
                <w:sz w:val="30"/>
                <w:szCs w:val="30"/>
              </w:rPr>
              <w:t>short</w:t>
            </w:r>
            <w:r w:rsidRPr="000A4EEC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 xml:space="preserve"> </w:t>
            </w:r>
            <w:proofErr w:type="spellStart"/>
            <w:r w:rsidRPr="000A4EEC">
              <w:rPr>
                <w:rFonts w:ascii="Consolas" w:hAnsi="Consolas" w:cs="Consolas"/>
                <w:i/>
                <w:iCs/>
                <w:color w:val="0000C0"/>
                <w:kern w:val="0"/>
                <w:sz w:val="30"/>
                <w:szCs w:val="30"/>
              </w:rPr>
              <w:t>sVal</w:t>
            </w:r>
            <w:proofErr w:type="spellEnd"/>
            <w:r w:rsidRPr="000A4EEC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>;</w:t>
            </w:r>
          </w:p>
          <w:p w:rsidR="000A4EEC" w:rsidRPr="000A4EEC" w:rsidRDefault="000A4EEC" w:rsidP="000A4EE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0"/>
                <w:szCs w:val="30"/>
              </w:rPr>
            </w:pPr>
            <w:r w:rsidRPr="000A4EEC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</w:r>
            <w:r w:rsidRPr="000A4EEC">
              <w:rPr>
                <w:rFonts w:ascii="Consolas" w:hAnsi="Consolas" w:cs="Consolas"/>
                <w:b/>
                <w:bCs/>
                <w:color w:val="7F0055"/>
                <w:kern w:val="0"/>
                <w:sz w:val="30"/>
                <w:szCs w:val="30"/>
              </w:rPr>
              <w:t>static</w:t>
            </w:r>
            <w:r w:rsidRPr="000A4EEC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 xml:space="preserve"> </w:t>
            </w:r>
            <w:r w:rsidRPr="000A4EEC">
              <w:rPr>
                <w:rFonts w:ascii="Consolas" w:hAnsi="Consolas" w:cs="Consolas"/>
                <w:b/>
                <w:bCs/>
                <w:color w:val="7F0055"/>
                <w:kern w:val="0"/>
                <w:sz w:val="30"/>
                <w:szCs w:val="30"/>
              </w:rPr>
              <w:t>long</w:t>
            </w:r>
            <w:r w:rsidRPr="000A4EEC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 xml:space="preserve"> </w:t>
            </w:r>
            <w:proofErr w:type="spellStart"/>
            <w:r w:rsidRPr="000A4EEC">
              <w:rPr>
                <w:rFonts w:ascii="Consolas" w:hAnsi="Consolas" w:cs="Consolas"/>
                <w:i/>
                <w:iCs/>
                <w:color w:val="0000C0"/>
                <w:kern w:val="0"/>
                <w:sz w:val="30"/>
                <w:szCs w:val="30"/>
              </w:rPr>
              <w:t>lVal</w:t>
            </w:r>
            <w:proofErr w:type="spellEnd"/>
            <w:r w:rsidRPr="000A4EEC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>;</w:t>
            </w:r>
          </w:p>
          <w:p w:rsidR="000A4EEC" w:rsidRPr="000A4EEC" w:rsidRDefault="000A4EEC" w:rsidP="000A4EE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0"/>
                <w:szCs w:val="30"/>
              </w:rPr>
            </w:pPr>
            <w:r w:rsidRPr="000A4EEC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</w:r>
            <w:r w:rsidRPr="000A4EEC">
              <w:rPr>
                <w:rFonts w:ascii="Consolas" w:hAnsi="Consolas" w:cs="Consolas"/>
                <w:b/>
                <w:bCs/>
                <w:color w:val="7F0055"/>
                <w:kern w:val="0"/>
                <w:sz w:val="30"/>
                <w:szCs w:val="30"/>
              </w:rPr>
              <w:t>static</w:t>
            </w:r>
            <w:r w:rsidRPr="000A4EEC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 xml:space="preserve"> </w:t>
            </w:r>
            <w:r w:rsidRPr="000A4EEC">
              <w:rPr>
                <w:rFonts w:ascii="Consolas" w:hAnsi="Consolas" w:cs="Consolas"/>
                <w:b/>
                <w:bCs/>
                <w:color w:val="7F0055"/>
                <w:kern w:val="0"/>
                <w:sz w:val="30"/>
                <w:szCs w:val="30"/>
              </w:rPr>
              <w:t>float</w:t>
            </w:r>
            <w:r w:rsidRPr="000A4EEC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 xml:space="preserve"> </w:t>
            </w:r>
            <w:proofErr w:type="spellStart"/>
            <w:r w:rsidRPr="000A4EEC">
              <w:rPr>
                <w:rFonts w:ascii="Consolas" w:hAnsi="Consolas" w:cs="Consolas"/>
                <w:i/>
                <w:iCs/>
                <w:color w:val="0000C0"/>
                <w:kern w:val="0"/>
                <w:sz w:val="30"/>
                <w:szCs w:val="30"/>
              </w:rPr>
              <w:t>fVal</w:t>
            </w:r>
            <w:proofErr w:type="spellEnd"/>
            <w:r w:rsidRPr="000A4EEC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>;</w:t>
            </w:r>
          </w:p>
          <w:p w:rsidR="000A4EEC" w:rsidRPr="000A4EEC" w:rsidRDefault="000A4EEC" w:rsidP="000A4EE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0"/>
                <w:szCs w:val="30"/>
              </w:rPr>
            </w:pPr>
            <w:r w:rsidRPr="000A4EEC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</w:r>
            <w:r w:rsidRPr="000A4EEC">
              <w:rPr>
                <w:rFonts w:ascii="Consolas" w:hAnsi="Consolas" w:cs="Consolas"/>
                <w:b/>
                <w:bCs/>
                <w:color w:val="7F0055"/>
                <w:kern w:val="0"/>
                <w:sz w:val="30"/>
                <w:szCs w:val="30"/>
              </w:rPr>
              <w:t>static</w:t>
            </w:r>
            <w:r w:rsidRPr="000A4EEC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 xml:space="preserve"> </w:t>
            </w:r>
            <w:r w:rsidRPr="000A4EEC">
              <w:rPr>
                <w:rFonts w:ascii="Consolas" w:hAnsi="Consolas" w:cs="Consolas"/>
                <w:b/>
                <w:bCs/>
                <w:color w:val="7F0055"/>
                <w:kern w:val="0"/>
                <w:sz w:val="30"/>
                <w:szCs w:val="30"/>
              </w:rPr>
              <w:t>double</w:t>
            </w:r>
            <w:r w:rsidRPr="000A4EEC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 xml:space="preserve"> </w:t>
            </w:r>
            <w:proofErr w:type="spellStart"/>
            <w:r w:rsidRPr="000A4EEC">
              <w:rPr>
                <w:rFonts w:ascii="Consolas" w:hAnsi="Consolas" w:cs="Consolas"/>
                <w:i/>
                <w:iCs/>
                <w:color w:val="0000C0"/>
                <w:kern w:val="0"/>
                <w:sz w:val="30"/>
                <w:szCs w:val="30"/>
              </w:rPr>
              <w:t>dVal</w:t>
            </w:r>
            <w:proofErr w:type="spellEnd"/>
            <w:r w:rsidRPr="000A4EEC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>;</w:t>
            </w:r>
          </w:p>
          <w:p w:rsidR="000A4EEC" w:rsidRPr="000A4EEC" w:rsidRDefault="000A4EEC" w:rsidP="000A4EE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0"/>
                <w:szCs w:val="30"/>
              </w:rPr>
            </w:pPr>
            <w:r w:rsidRPr="000A4EEC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</w:r>
            <w:r w:rsidRPr="000A4EEC">
              <w:rPr>
                <w:rFonts w:ascii="Consolas" w:hAnsi="Consolas" w:cs="Consolas"/>
                <w:b/>
                <w:bCs/>
                <w:color w:val="7F0055"/>
                <w:kern w:val="0"/>
                <w:sz w:val="30"/>
                <w:szCs w:val="30"/>
              </w:rPr>
              <w:t>static</w:t>
            </w:r>
            <w:r w:rsidRPr="000A4EEC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 xml:space="preserve"> </w:t>
            </w:r>
            <w:proofErr w:type="spellStart"/>
            <w:r w:rsidRPr="000A4EEC">
              <w:rPr>
                <w:rFonts w:ascii="Consolas" w:hAnsi="Consolas" w:cs="Consolas"/>
                <w:b/>
                <w:bCs/>
                <w:color w:val="7F0055"/>
                <w:kern w:val="0"/>
                <w:sz w:val="30"/>
                <w:szCs w:val="30"/>
              </w:rPr>
              <w:t>boolean</w:t>
            </w:r>
            <w:proofErr w:type="spellEnd"/>
            <w:r w:rsidRPr="000A4EEC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 xml:space="preserve"> </w:t>
            </w:r>
            <w:proofErr w:type="spellStart"/>
            <w:r w:rsidRPr="000A4EEC">
              <w:rPr>
                <w:rFonts w:ascii="Consolas" w:hAnsi="Consolas" w:cs="Consolas"/>
                <w:i/>
                <w:iCs/>
                <w:color w:val="0000C0"/>
                <w:kern w:val="0"/>
                <w:sz w:val="30"/>
                <w:szCs w:val="30"/>
              </w:rPr>
              <w:t>booVal</w:t>
            </w:r>
            <w:proofErr w:type="spellEnd"/>
            <w:r w:rsidRPr="000A4EEC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>;</w:t>
            </w:r>
          </w:p>
          <w:p w:rsidR="000A4EEC" w:rsidRPr="000A4EEC" w:rsidRDefault="000A4EEC" w:rsidP="000A4EE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0"/>
                <w:szCs w:val="30"/>
              </w:rPr>
            </w:pPr>
            <w:r w:rsidRPr="000A4EEC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</w:r>
            <w:r w:rsidRPr="000A4EEC">
              <w:rPr>
                <w:rFonts w:ascii="Consolas" w:hAnsi="Consolas" w:cs="Consolas"/>
                <w:b/>
                <w:bCs/>
                <w:color w:val="7F0055"/>
                <w:kern w:val="0"/>
                <w:sz w:val="30"/>
                <w:szCs w:val="30"/>
              </w:rPr>
              <w:t>static</w:t>
            </w:r>
            <w:r w:rsidRPr="000A4EEC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 xml:space="preserve"> </w:t>
            </w:r>
            <w:r w:rsidRPr="000A4EEC">
              <w:rPr>
                <w:rFonts w:ascii="Consolas" w:hAnsi="Consolas" w:cs="Consolas"/>
                <w:b/>
                <w:bCs/>
                <w:color w:val="7F0055"/>
                <w:kern w:val="0"/>
                <w:sz w:val="30"/>
                <w:szCs w:val="30"/>
              </w:rPr>
              <w:t>char</w:t>
            </w:r>
            <w:r w:rsidRPr="000A4EEC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 xml:space="preserve"> </w:t>
            </w:r>
            <w:proofErr w:type="spellStart"/>
            <w:r w:rsidRPr="000A4EEC">
              <w:rPr>
                <w:rFonts w:ascii="Consolas" w:hAnsi="Consolas" w:cs="Consolas"/>
                <w:i/>
                <w:iCs/>
                <w:color w:val="0000C0"/>
                <w:kern w:val="0"/>
                <w:sz w:val="30"/>
                <w:szCs w:val="30"/>
              </w:rPr>
              <w:t>cVal</w:t>
            </w:r>
            <w:proofErr w:type="spellEnd"/>
            <w:r w:rsidRPr="000A4EEC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>;</w:t>
            </w:r>
          </w:p>
          <w:p w:rsidR="000A4EEC" w:rsidRPr="000A4EEC" w:rsidRDefault="000A4EEC" w:rsidP="000A4EE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0"/>
                <w:szCs w:val="30"/>
              </w:rPr>
            </w:pPr>
            <w:r w:rsidRPr="000A4EEC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</w:r>
            <w:r w:rsidRPr="000A4EEC">
              <w:rPr>
                <w:rFonts w:ascii="Consolas" w:hAnsi="Consolas" w:cs="Consolas"/>
                <w:b/>
                <w:bCs/>
                <w:color w:val="7F0055"/>
                <w:kern w:val="0"/>
                <w:sz w:val="30"/>
                <w:szCs w:val="30"/>
              </w:rPr>
              <w:t>public</w:t>
            </w:r>
            <w:r w:rsidRPr="000A4EEC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 xml:space="preserve"> </w:t>
            </w:r>
            <w:r w:rsidRPr="000A4EEC">
              <w:rPr>
                <w:rFonts w:ascii="Consolas" w:hAnsi="Consolas" w:cs="Consolas"/>
                <w:b/>
                <w:bCs/>
                <w:color w:val="7F0055"/>
                <w:kern w:val="0"/>
                <w:sz w:val="30"/>
                <w:szCs w:val="30"/>
              </w:rPr>
              <w:t>static</w:t>
            </w:r>
            <w:r w:rsidRPr="000A4EEC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 xml:space="preserve"> </w:t>
            </w:r>
            <w:r w:rsidRPr="000A4EEC">
              <w:rPr>
                <w:rFonts w:ascii="Consolas" w:hAnsi="Consolas" w:cs="Consolas"/>
                <w:b/>
                <w:bCs/>
                <w:color w:val="7F0055"/>
                <w:kern w:val="0"/>
                <w:sz w:val="30"/>
                <w:szCs w:val="30"/>
              </w:rPr>
              <w:t>void</w:t>
            </w:r>
            <w:r w:rsidRPr="000A4EEC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 xml:space="preserve"> main(String[] </w:t>
            </w:r>
            <w:proofErr w:type="spellStart"/>
            <w:r w:rsidRPr="000A4EEC">
              <w:rPr>
                <w:rFonts w:ascii="Consolas" w:hAnsi="Consolas" w:cs="Consolas"/>
                <w:color w:val="6A3E3E"/>
                <w:kern w:val="0"/>
                <w:sz w:val="30"/>
                <w:szCs w:val="30"/>
              </w:rPr>
              <w:t>args</w:t>
            </w:r>
            <w:proofErr w:type="spellEnd"/>
            <w:r w:rsidRPr="000A4EEC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>) {</w:t>
            </w:r>
          </w:p>
          <w:p w:rsidR="000A4EEC" w:rsidRPr="000A4EEC" w:rsidRDefault="000A4EEC" w:rsidP="000A4EE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0"/>
                <w:szCs w:val="30"/>
              </w:rPr>
            </w:pPr>
            <w:r w:rsidRPr="000A4EEC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</w:r>
            <w:r w:rsidRPr="000A4EEC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</w:r>
            <w:r w:rsidRPr="000A4EEC">
              <w:rPr>
                <w:rFonts w:ascii="Consolas" w:hAnsi="Consolas" w:cs="Consolas"/>
                <w:color w:val="3F7F5F"/>
                <w:kern w:val="0"/>
                <w:sz w:val="30"/>
                <w:szCs w:val="30"/>
              </w:rPr>
              <w:t xml:space="preserve">// + </w:t>
            </w:r>
            <w:r w:rsidRPr="000A4EEC">
              <w:rPr>
                <w:rFonts w:ascii="Consolas" w:hAnsi="Consolas" w:cs="Consolas"/>
                <w:color w:val="3F7F5F"/>
                <w:kern w:val="0"/>
                <w:sz w:val="30"/>
                <w:szCs w:val="30"/>
              </w:rPr>
              <w:t>字符串连接</w:t>
            </w:r>
          </w:p>
          <w:p w:rsidR="000A4EEC" w:rsidRPr="000A4EEC" w:rsidRDefault="000A4EEC" w:rsidP="000A4EE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0"/>
                <w:szCs w:val="30"/>
              </w:rPr>
            </w:pPr>
            <w:r w:rsidRPr="000A4EEC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</w:r>
            <w:r w:rsidRPr="000A4EEC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</w:r>
            <w:proofErr w:type="spellStart"/>
            <w:r w:rsidRPr="000A4EEC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>System.</w:t>
            </w:r>
            <w:r w:rsidRPr="000A4EEC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30"/>
                <w:szCs w:val="30"/>
              </w:rPr>
              <w:t>out</w:t>
            </w:r>
            <w:r w:rsidRPr="000A4EEC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>.println</w:t>
            </w:r>
            <w:proofErr w:type="spellEnd"/>
            <w:r w:rsidRPr="000A4EEC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>(</w:t>
            </w:r>
            <w:r w:rsidRPr="000A4EEC">
              <w:rPr>
                <w:rFonts w:ascii="Consolas" w:hAnsi="Consolas" w:cs="Consolas"/>
                <w:color w:val="2A00FF"/>
                <w:kern w:val="0"/>
                <w:sz w:val="30"/>
                <w:szCs w:val="30"/>
              </w:rPr>
              <w:t>"</w:t>
            </w:r>
            <w:proofErr w:type="spellStart"/>
            <w:r w:rsidRPr="000A4EEC">
              <w:rPr>
                <w:rFonts w:ascii="Consolas" w:hAnsi="Consolas" w:cs="Consolas"/>
                <w:color w:val="2A00FF"/>
                <w:kern w:val="0"/>
                <w:sz w:val="30"/>
                <w:szCs w:val="30"/>
              </w:rPr>
              <w:t>int</w:t>
            </w:r>
            <w:proofErr w:type="spellEnd"/>
            <w:r w:rsidRPr="000A4EEC">
              <w:rPr>
                <w:rFonts w:ascii="Consolas" w:hAnsi="Consolas" w:cs="Consolas"/>
                <w:color w:val="2A00FF"/>
                <w:kern w:val="0"/>
                <w:sz w:val="30"/>
                <w:szCs w:val="30"/>
              </w:rPr>
              <w:t xml:space="preserve"> </w:t>
            </w:r>
            <w:r w:rsidRPr="000A4EEC">
              <w:rPr>
                <w:rFonts w:ascii="Consolas" w:hAnsi="Consolas" w:cs="Consolas"/>
                <w:color w:val="2A00FF"/>
                <w:kern w:val="0"/>
                <w:sz w:val="30"/>
                <w:szCs w:val="30"/>
              </w:rPr>
              <w:t>类型</w:t>
            </w:r>
            <w:r w:rsidRPr="000A4EEC">
              <w:rPr>
                <w:rFonts w:ascii="Consolas" w:hAnsi="Consolas" w:cs="Consolas"/>
                <w:color w:val="2A00FF"/>
                <w:kern w:val="0"/>
                <w:sz w:val="30"/>
                <w:szCs w:val="30"/>
              </w:rPr>
              <w:t>-</w:t>
            </w:r>
            <w:proofErr w:type="gramStart"/>
            <w:r w:rsidRPr="000A4EEC">
              <w:rPr>
                <w:rFonts w:ascii="Consolas" w:hAnsi="Consolas" w:cs="Consolas"/>
                <w:color w:val="2A00FF"/>
                <w:kern w:val="0"/>
                <w:sz w:val="30"/>
                <w:szCs w:val="30"/>
              </w:rPr>
              <w:t>》</w:t>
            </w:r>
            <w:proofErr w:type="gramEnd"/>
            <w:r w:rsidRPr="000A4EEC">
              <w:rPr>
                <w:rFonts w:ascii="Consolas" w:hAnsi="Consolas" w:cs="Consolas"/>
                <w:color w:val="2A00FF"/>
                <w:kern w:val="0"/>
                <w:sz w:val="30"/>
                <w:szCs w:val="30"/>
              </w:rPr>
              <w:t>"</w:t>
            </w:r>
            <w:r w:rsidRPr="000A4EEC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 xml:space="preserve"> + </w:t>
            </w:r>
            <w:proofErr w:type="spellStart"/>
            <w:r w:rsidRPr="000A4EEC">
              <w:rPr>
                <w:rFonts w:ascii="Consolas" w:hAnsi="Consolas" w:cs="Consolas"/>
                <w:i/>
                <w:iCs/>
                <w:color w:val="0000C0"/>
                <w:kern w:val="0"/>
                <w:sz w:val="30"/>
                <w:szCs w:val="30"/>
              </w:rPr>
              <w:t>iVal</w:t>
            </w:r>
            <w:proofErr w:type="spellEnd"/>
            <w:r w:rsidRPr="000A4EEC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>);</w:t>
            </w:r>
          </w:p>
          <w:p w:rsidR="000A4EEC" w:rsidRPr="000A4EEC" w:rsidRDefault="000A4EEC" w:rsidP="000A4EE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0"/>
                <w:szCs w:val="30"/>
              </w:rPr>
            </w:pPr>
            <w:r w:rsidRPr="000A4EEC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lastRenderedPageBreak/>
              <w:tab/>
            </w:r>
            <w:r w:rsidRPr="000A4EEC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</w:r>
            <w:proofErr w:type="spellStart"/>
            <w:r w:rsidRPr="000A4EEC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>System.</w:t>
            </w:r>
            <w:r w:rsidRPr="000A4EEC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30"/>
                <w:szCs w:val="30"/>
              </w:rPr>
              <w:t>out</w:t>
            </w:r>
            <w:r w:rsidRPr="000A4EEC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>.println</w:t>
            </w:r>
            <w:proofErr w:type="spellEnd"/>
            <w:r w:rsidRPr="000A4EEC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>(</w:t>
            </w:r>
            <w:r w:rsidRPr="000A4EEC">
              <w:rPr>
                <w:rFonts w:ascii="Consolas" w:hAnsi="Consolas" w:cs="Consolas"/>
                <w:color w:val="2A00FF"/>
                <w:kern w:val="0"/>
                <w:sz w:val="30"/>
                <w:szCs w:val="30"/>
              </w:rPr>
              <w:t xml:space="preserve">"byte </w:t>
            </w:r>
            <w:r w:rsidRPr="000A4EEC">
              <w:rPr>
                <w:rFonts w:ascii="Consolas" w:hAnsi="Consolas" w:cs="Consolas"/>
                <w:color w:val="2A00FF"/>
                <w:kern w:val="0"/>
                <w:sz w:val="30"/>
                <w:szCs w:val="30"/>
              </w:rPr>
              <w:t>类型</w:t>
            </w:r>
            <w:r w:rsidRPr="000A4EEC">
              <w:rPr>
                <w:rFonts w:ascii="Consolas" w:hAnsi="Consolas" w:cs="Consolas"/>
                <w:color w:val="2A00FF"/>
                <w:kern w:val="0"/>
                <w:sz w:val="30"/>
                <w:szCs w:val="30"/>
              </w:rPr>
              <w:t>-</w:t>
            </w:r>
            <w:proofErr w:type="gramStart"/>
            <w:r w:rsidRPr="000A4EEC">
              <w:rPr>
                <w:rFonts w:ascii="Consolas" w:hAnsi="Consolas" w:cs="Consolas"/>
                <w:color w:val="2A00FF"/>
                <w:kern w:val="0"/>
                <w:sz w:val="30"/>
                <w:szCs w:val="30"/>
              </w:rPr>
              <w:t>》</w:t>
            </w:r>
            <w:proofErr w:type="gramEnd"/>
            <w:r w:rsidRPr="000A4EEC">
              <w:rPr>
                <w:rFonts w:ascii="Consolas" w:hAnsi="Consolas" w:cs="Consolas"/>
                <w:color w:val="2A00FF"/>
                <w:kern w:val="0"/>
                <w:sz w:val="30"/>
                <w:szCs w:val="30"/>
              </w:rPr>
              <w:t>"</w:t>
            </w:r>
            <w:r w:rsidRPr="000A4EEC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 xml:space="preserve"> + </w:t>
            </w:r>
            <w:proofErr w:type="spellStart"/>
            <w:r w:rsidRPr="000A4EEC">
              <w:rPr>
                <w:rFonts w:ascii="Consolas" w:hAnsi="Consolas" w:cs="Consolas"/>
                <w:i/>
                <w:iCs/>
                <w:color w:val="0000C0"/>
                <w:kern w:val="0"/>
                <w:sz w:val="30"/>
                <w:szCs w:val="30"/>
              </w:rPr>
              <w:t>bVal</w:t>
            </w:r>
            <w:proofErr w:type="spellEnd"/>
            <w:r w:rsidRPr="000A4EEC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>);</w:t>
            </w:r>
          </w:p>
          <w:p w:rsidR="000A4EEC" w:rsidRPr="000A4EEC" w:rsidRDefault="000A4EEC" w:rsidP="000A4EE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0"/>
                <w:szCs w:val="30"/>
              </w:rPr>
            </w:pPr>
            <w:r w:rsidRPr="000A4EEC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</w:r>
            <w:r w:rsidRPr="000A4EEC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</w:r>
            <w:proofErr w:type="spellStart"/>
            <w:r w:rsidRPr="000A4EEC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>System.</w:t>
            </w:r>
            <w:r w:rsidRPr="000A4EEC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30"/>
                <w:szCs w:val="30"/>
              </w:rPr>
              <w:t>out</w:t>
            </w:r>
            <w:r w:rsidRPr="000A4EEC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>.println</w:t>
            </w:r>
            <w:proofErr w:type="spellEnd"/>
            <w:r w:rsidRPr="000A4EEC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>(</w:t>
            </w:r>
            <w:r w:rsidRPr="000A4EEC">
              <w:rPr>
                <w:rFonts w:ascii="Consolas" w:hAnsi="Consolas" w:cs="Consolas"/>
                <w:color w:val="2A00FF"/>
                <w:kern w:val="0"/>
                <w:sz w:val="30"/>
                <w:szCs w:val="30"/>
              </w:rPr>
              <w:t xml:space="preserve">"short </w:t>
            </w:r>
            <w:r w:rsidRPr="000A4EEC">
              <w:rPr>
                <w:rFonts w:ascii="Consolas" w:hAnsi="Consolas" w:cs="Consolas"/>
                <w:color w:val="2A00FF"/>
                <w:kern w:val="0"/>
                <w:sz w:val="30"/>
                <w:szCs w:val="30"/>
              </w:rPr>
              <w:t>类型</w:t>
            </w:r>
            <w:r w:rsidRPr="000A4EEC">
              <w:rPr>
                <w:rFonts w:ascii="Consolas" w:hAnsi="Consolas" w:cs="Consolas"/>
                <w:color w:val="2A00FF"/>
                <w:kern w:val="0"/>
                <w:sz w:val="30"/>
                <w:szCs w:val="30"/>
              </w:rPr>
              <w:t>-</w:t>
            </w:r>
            <w:proofErr w:type="gramStart"/>
            <w:r w:rsidRPr="000A4EEC">
              <w:rPr>
                <w:rFonts w:ascii="Consolas" w:hAnsi="Consolas" w:cs="Consolas"/>
                <w:color w:val="2A00FF"/>
                <w:kern w:val="0"/>
                <w:sz w:val="30"/>
                <w:szCs w:val="30"/>
              </w:rPr>
              <w:t>》</w:t>
            </w:r>
            <w:proofErr w:type="gramEnd"/>
            <w:r w:rsidRPr="000A4EEC">
              <w:rPr>
                <w:rFonts w:ascii="Consolas" w:hAnsi="Consolas" w:cs="Consolas"/>
                <w:color w:val="2A00FF"/>
                <w:kern w:val="0"/>
                <w:sz w:val="30"/>
                <w:szCs w:val="30"/>
              </w:rPr>
              <w:t>"</w:t>
            </w:r>
            <w:r w:rsidRPr="000A4EEC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 xml:space="preserve"> + </w:t>
            </w:r>
            <w:proofErr w:type="spellStart"/>
            <w:r w:rsidRPr="000A4EEC">
              <w:rPr>
                <w:rFonts w:ascii="Consolas" w:hAnsi="Consolas" w:cs="Consolas"/>
                <w:i/>
                <w:iCs/>
                <w:color w:val="0000C0"/>
                <w:kern w:val="0"/>
                <w:sz w:val="30"/>
                <w:szCs w:val="30"/>
              </w:rPr>
              <w:t>sVal</w:t>
            </w:r>
            <w:proofErr w:type="spellEnd"/>
            <w:r w:rsidRPr="000A4EEC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>);</w:t>
            </w:r>
          </w:p>
          <w:p w:rsidR="000A4EEC" w:rsidRPr="000A4EEC" w:rsidRDefault="000A4EEC" w:rsidP="000A4EE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0"/>
                <w:szCs w:val="30"/>
              </w:rPr>
            </w:pPr>
            <w:r w:rsidRPr="000A4EEC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</w:r>
            <w:r w:rsidRPr="000A4EEC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</w:r>
            <w:proofErr w:type="spellStart"/>
            <w:r w:rsidRPr="000A4EEC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>System.</w:t>
            </w:r>
            <w:r w:rsidRPr="000A4EEC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30"/>
                <w:szCs w:val="30"/>
              </w:rPr>
              <w:t>out</w:t>
            </w:r>
            <w:r w:rsidRPr="000A4EEC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>.println</w:t>
            </w:r>
            <w:proofErr w:type="spellEnd"/>
            <w:r w:rsidRPr="000A4EEC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>(</w:t>
            </w:r>
            <w:r w:rsidRPr="000A4EEC">
              <w:rPr>
                <w:rFonts w:ascii="Consolas" w:hAnsi="Consolas" w:cs="Consolas"/>
                <w:color w:val="2A00FF"/>
                <w:kern w:val="0"/>
                <w:sz w:val="30"/>
                <w:szCs w:val="30"/>
              </w:rPr>
              <w:t xml:space="preserve">"long </w:t>
            </w:r>
            <w:r w:rsidRPr="000A4EEC">
              <w:rPr>
                <w:rFonts w:ascii="Consolas" w:hAnsi="Consolas" w:cs="Consolas"/>
                <w:color w:val="2A00FF"/>
                <w:kern w:val="0"/>
                <w:sz w:val="30"/>
                <w:szCs w:val="30"/>
              </w:rPr>
              <w:t>类型</w:t>
            </w:r>
            <w:r w:rsidRPr="000A4EEC">
              <w:rPr>
                <w:rFonts w:ascii="Consolas" w:hAnsi="Consolas" w:cs="Consolas"/>
                <w:color w:val="2A00FF"/>
                <w:kern w:val="0"/>
                <w:sz w:val="30"/>
                <w:szCs w:val="30"/>
              </w:rPr>
              <w:t>-</w:t>
            </w:r>
            <w:proofErr w:type="gramStart"/>
            <w:r w:rsidRPr="000A4EEC">
              <w:rPr>
                <w:rFonts w:ascii="Consolas" w:hAnsi="Consolas" w:cs="Consolas"/>
                <w:color w:val="2A00FF"/>
                <w:kern w:val="0"/>
                <w:sz w:val="30"/>
                <w:szCs w:val="30"/>
              </w:rPr>
              <w:t>》</w:t>
            </w:r>
            <w:proofErr w:type="gramEnd"/>
            <w:r w:rsidRPr="000A4EEC">
              <w:rPr>
                <w:rFonts w:ascii="Consolas" w:hAnsi="Consolas" w:cs="Consolas"/>
                <w:color w:val="2A00FF"/>
                <w:kern w:val="0"/>
                <w:sz w:val="30"/>
                <w:szCs w:val="30"/>
              </w:rPr>
              <w:t>"</w:t>
            </w:r>
            <w:r w:rsidRPr="000A4EEC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 xml:space="preserve"> + </w:t>
            </w:r>
            <w:proofErr w:type="spellStart"/>
            <w:r w:rsidRPr="000A4EEC">
              <w:rPr>
                <w:rFonts w:ascii="Consolas" w:hAnsi="Consolas" w:cs="Consolas"/>
                <w:i/>
                <w:iCs/>
                <w:color w:val="0000C0"/>
                <w:kern w:val="0"/>
                <w:sz w:val="30"/>
                <w:szCs w:val="30"/>
              </w:rPr>
              <w:t>lVal</w:t>
            </w:r>
            <w:proofErr w:type="spellEnd"/>
            <w:r w:rsidRPr="000A4EEC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>);</w:t>
            </w:r>
          </w:p>
          <w:p w:rsidR="000A4EEC" w:rsidRPr="000A4EEC" w:rsidRDefault="000A4EEC" w:rsidP="000A4EE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0"/>
                <w:szCs w:val="30"/>
              </w:rPr>
            </w:pPr>
            <w:r w:rsidRPr="000A4EEC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</w:r>
            <w:r w:rsidRPr="000A4EEC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</w:r>
            <w:proofErr w:type="spellStart"/>
            <w:r w:rsidRPr="000A4EEC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>System.</w:t>
            </w:r>
            <w:r w:rsidRPr="000A4EEC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30"/>
                <w:szCs w:val="30"/>
              </w:rPr>
              <w:t>out</w:t>
            </w:r>
            <w:r w:rsidRPr="000A4EEC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>.println</w:t>
            </w:r>
            <w:proofErr w:type="spellEnd"/>
            <w:r w:rsidRPr="000A4EEC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>(</w:t>
            </w:r>
            <w:r w:rsidRPr="000A4EEC">
              <w:rPr>
                <w:rFonts w:ascii="Consolas" w:hAnsi="Consolas" w:cs="Consolas"/>
                <w:color w:val="2A00FF"/>
                <w:kern w:val="0"/>
                <w:sz w:val="30"/>
                <w:szCs w:val="30"/>
              </w:rPr>
              <w:t xml:space="preserve">"float </w:t>
            </w:r>
            <w:r w:rsidRPr="000A4EEC">
              <w:rPr>
                <w:rFonts w:ascii="Consolas" w:hAnsi="Consolas" w:cs="Consolas"/>
                <w:color w:val="2A00FF"/>
                <w:kern w:val="0"/>
                <w:sz w:val="30"/>
                <w:szCs w:val="30"/>
              </w:rPr>
              <w:t>类型</w:t>
            </w:r>
            <w:r w:rsidRPr="000A4EEC">
              <w:rPr>
                <w:rFonts w:ascii="Consolas" w:hAnsi="Consolas" w:cs="Consolas"/>
                <w:color w:val="2A00FF"/>
                <w:kern w:val="0"/>
                <w:sz w:val="30"/>
                <w:szCs w:val="30"/>
              </w:rPr>
              <w:t>-</w:t>
            </w:r>
            <w:proofErr w:type="gramStart"/>
            <w:r w:rsidRPr="000A4EEC">
              <w:rPr>
                <w:rFonts w:ascii="Consolas" w:hAnsi="Consolas" w:cs="Consolas"/>
                <w:color w:val="2A00FF"/>
                <w:kern w:val="0"/>
                <w:sz w:val="30"/>
                <w:szCs w:val="30"/>
              </w:rPr>
              <w:t>》</w:t>
            </w:r>
            <w:proofErr w:type="gramEnd"/>
            <w:r w:rsidRPr="000A4EEC">
              <w:rPr>
                <w:rFonts w:ascii="Consolas" w:hAnsi="Consolas" w:cs="Consolas"/>
                <w:color w:val="2A00FF"/>
                <w:kern w:val="0"/>
                <w:sz w:val="30"/>
                <w:szCs w:val="30"/>
              </w:rPr>
              <w:t>"</w:t>
            </w:r>
            <w:r w:rsidRPr="000A4EEC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 xml:space="preserve"> + </w:t>
            </w:r>
            <w:proofErr w:type="spellStart"/>
            <w:r w:rsidRPr="000A4EEC">
              <w:rPr>
                <w:rFonts w:ascii="Consolas" w:hAnsi="Consolas" w:cs="Consolas"/>
                <w:i/>
                <w:iCs/>
                <w:color w:val="0000C0"/>
                <w:kern w:val="0"/>
                <w:sz w:val="30"/>
                <w:szCs w:val="30"/>
              </w:rPr>
              <w:t>fVal</w:t>
            </w:r>
            <w:proofErr w:type="spellEnd"/>
            <w:r w:rsidRPr="000A4EEC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>);</w:t>
            </w:r>
          </w:p>
          <w:p w:rsidR="000A4EEC" w:rsidRPr="000A4EEC" w:rsidRDefault="000A4EEC" w:rsidP="000A4EE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0"/>
                <w:szCs w:val="30"/>
              </w:rPr>
            </w:pPr>
            <w:r w:rsidRPr="000A4EEC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</w:r>
            <w:r w:rsidRPr="000A4EEC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</w:r>
            <w:proofErr w:type="spellStart"/>
            <w:r w:rsidRPr="000A4EEC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>System.</w:t>
            </w:r>
            <w:r w:rsidRPr="000A4EEC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30"/>
                <w:szCs w:val="30"/>
              </w:rPr>
              <w:t>out</w:t>
            </w:r>
            <w:r w:rsidRPr="000A4EEC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>.println</w:t>
            </w:r>
            <w:proofErr w:type="spellEnd"/>
            <w:r w:rsidRPr="000A4EEC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>(</w:t>
            </w:r>
            <w:r w:rsidRPr="000A4EEC">
              <w:rPr>
                <w:rFonts w:ascii="Consolas" w:hAnsi="Consolas" w:cs="Consolas"/>
                <w:color w:val="2A00FF"/>
                <w:kern w:val="0"/>
                <w:sz w:val="30"/>
                <w:szCs w:val="30"/>
              </w:rPr>
              <w:t xml:space="preserve">"double </w:t>
            </w:r>
            <w:r w:rsidRPr="000A4EEC">
              <w:rPr>
                <w:rFonts w:ascii="Consolas" w:hAnsi="Consolas" w:cs="Consolas"/>
                <w:color w:val="2A00FF"/>
                <w:kern w:val="0"/>
                <w:sz w:val="30"/>
                <w:szCs w:val="30"/>
              </w:rPr>
              <w:t>类型</w:t>
            </w:r>
            <w:r w:rsidRPr="000A4EEC">
              <w:rPr>
                <w:rFonts w:ascii="Consolas" w:hAnsi="Consolas" w:cs="Consolas"/>
                <w:color w:val="2A00FF"/>
                <w:kern w:val="0"/>
                <w:sz w:val="30"/>
                <w:szCs w:val="30"/>
              </w:rPr>
              <w:t>-</w:t>
            </w:r>
            <w:proofErr w:type="gramStart"/>
            <w:r w:rsidRPr="000A4EEC">
              <w:rPr>
                <w:rFonts w:ascii="Consolas" w:hAnsi="Consolas" w:cs="Consolas"/>
                <w:color w:val="2A00FF"/>
                <w:kern w:val="0"/>
                <w:sz w:val="30"/>
                <w:szCs w:val="30"/>
              </w:rPr>
              <w:t>》</w:t>
            </w:r>
            <w:proofErr w:type="gramEnd"/>
            <w:r w:rsidRPr="000A4EEC">
              <w:rPr>
                <w:rFonts w:ascii="Consolas" w:hAnsi="Consolas" w:cs="Consolas"/>
                <w:color w:val="2A00FF"/>
                <w:kern w:val="0"/>
                <w:sz w:val="30"/>
                <w:szCs w:val="30"/>
              </w:rPr>
              <w:t>"</w:t>
            </w:r>
            <w:r w:rsidRPr="000A4EEC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 xml:space="preserve"> + </w:t>
            </w:r>
            <w:proofErr w:type="spellStart"/>
            <w:r w:rsidRPr="000A4EEC">
              <w:rPr>
                <w:rFonts w:ascii="Consolas" w:hAnsi="Consolas" w:cs="Consolas"/>
                <w:i/>
                <w:iCs/>
                <w:color w:val="0000C0"/>
                <w:kern w:val="0"/>
                <w:sz w:val="30"/>
                <w:szCs w:val="30"/>
              </w:rPr>
              <w:t>dVal</w:t>
            </w:r>
            <w:proofErr w:type="spellEnd"/>
            <w:r w:rsidRPr="000A4EEC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>);</w:t>
            </w:r>
          </w:p>
          <w:p w:rsidR="000A4EEC" w:rsidRPr="000A4EEC" w:rsidRDefault="000A4EEC" w:rsidP="000A4EE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0"/>
                <w:szCs w:val="30"/>
              </w:rPr>
            </w:pPr>
            <w:r w:rsidRPr="000A4EEC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</w:r>
            <w:r w:rsidRPr="000A4EEC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</w:r>
            <w:proofErr w:type="spellStart"/>
            <w:r w:rsidRPr="000A4EEC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>System.</w:t>
            </w:r>
            <w:r w:rsidRPr="000A4EEC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30"/>
                <w:szCs w:val="30"/>
              </w:rPr>
              <w:t>out</w:t>
            </w:r>
            <w:r w:rsidRPr="000A4EEC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>.println</w:t>
            </w:r>
            <w:proofErr w:type="spellEnd"/>
            <w:r w:rsidRPr="000A4EEC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>(</w:t>
            </w:r>
            <w:r w:rsidRPr="000A4EEC">
              <w:rPr>
                <w:rFonts w:ascii="Consolas" w:hAnsi="Consolas" w:cs="Consolas"/>
                <w:color w:val="2A00FF"/>
                <w:kern w:val="0"/>
                <w:sz w:val="30"/>
                <w:szCs w:val="30"/>
              </w:rPr>
              <w:t>"</w:t>
            </w:r>
            <w:proofErr w:type="spellStart"/>
            <w:r w:rsidRPr="000A4EEC">
              <w:rPr>
                <w:rFonts w:ascii="Consolas" w:hAnsi="Consolas" w:cs="Consolas"/>
                <w:color w:val="2A00FF"/>
                <w:kern w:val="0"/>
                <w:sz w:val="30"/>
                <w:szCs w:val="30"/>
              </w:rPr>
              <w:t>boolean</w:t>
            </w:r>
            <w:proofErr w:type="spellEnd"/>
            <w:r w:rsidRPr="000A4EEC">
              <w:rPr>
                <w:rFonts w:ascii="Consolas" w:hAnsi="Consolas" w:cs="Consolas"/>
                <w:color w:val="2A00FF"/>
                <w:kern w:val="0"/>
                <w:sz w:val="30"/>
                <w:szCs w:val="30"/>
              </w:rPr>
              <w:t xml:space="preserve"> </w:t>
            </w:r>
            <w:r w:rsidRPr="000A4EEC">
              <w:rPr>
                <w:rFonts w:ascii="Consolas" w:hAnsi="Consolas" w:cs="Consolas"/>
                <w:color w:val="2A00FF"/>
                <w:kern w:val="0"/>
                <w:sz w:val="30"/>
                <w:szCs w:val="30"/>
              </w:rPr>
              <w:t>类型</w:t>
            </w:r>
            <w:r w:rsidRPr="000A4EEC">
              <w:rPr>
                <w:rFonts w:ascii="Consolas" w:hAnsi="Consolas" w:cs="Consolas"/>
                <w:color w:val="2A00FF"/>
                <w:kern w:val="0"/>
                <w:sz w:val="30"/>
                <w:szCs w:val="30"/>
              </w:rPr>
              <w:t>-</w:t>
            </w:r>
            <w:proofErr w:type="gramStart"/>
            <w:r w:rsidRPr="000A4EEC">
              <w:rPr>
                <w:rFonts w:ascii="Consolas" w:hAnsi="Consolas" w:cs="Consolas"/>
                <w:color w:val="2A00FF"/>
                <w:kern w:val="0"/>
                <w:sz w:val="30"/>
                <w:szCs w:val="30"/>
              </w:rPr>
              <w:t>》</w:t>
            </w:r>
            <w:proofErr w:type="gramEnd"/>
            <w:r w:rsidRPr="000A4EEC">
              <w:rPr>
                <w:rFonts w:ascii="Consolas" w:hAnsi="Consolas" w:cs="Consolas"/>
                <w:color w:val="2A00FF"/>
                <w:kern w:val="0"/>
                <w:sz w:val="30"/>
                <w:szCs w:val="30"/>
              </w:rPr>
              <w:t>"</w:t>
            </w:r>
            <w:r w:rsidRPr="000A4EEC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 xml:space="preserve"> + </w:t>
            </w:r>
            <w:proofErr w:type="spellStart"/>
            <w:r w:rsidRPr="000A4EEC">
              <w:rPr>
                <w:rFonts w:ascii="Consolas" w:hAnsi="Consolas" w:cs="Consolas"/>
                <w:i/>
                <w:iCs/>
                <w:color w:val="0000C0"/>
                <w:kern w:val="0"/>
                <w:sz w:val="30"/>
                <w:szCs w:val="30"/>
              </w:rPr>
              <w:t>booVal</w:t>
            </w:r>
            <w:proofErr w:type="spellEnd"/>
            <w:r w:rsidRPr="000A4EEC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>);</w:t>
            </w:r>
          </w:p>
          <w:p w:rsidR="000A4EEC" w:rsidRPr="000A4EEC" w:rsidRDefault="000A4EEC" w:rsidP="000A4EE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0"/>
                <w:szCs w:val="30"/>
              </w:rPr>
            </w:pPr>
            <w:r w:rsidRPr="000A4EEC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</w:r>
            <w:r w:rsidRPr="000A4EEC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</w:r>
            <w:proofErr w:type="spellStart"/>
            <w:r w:rsidRPr="000A4EEC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>System.</w:t>
            </w:r>
            <w:r w:rsidRPr="000A4EEC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30"/>
                <w:szCs w:val="30"/>
              </w:rPr>
              <w:t>out</w:t>
            </w:r>
            <w:r w:rsidRPr="000A4EEC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>.println</w:t>
            </w:r>
            <w:proofErr w:type="spellEnd"/>
            <w:r w:rsidRPr="000A4EEC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>(</w:t>
            </w:r>
            <w:r w:rsidRPr="000A4EEC">
              <w:rPr>
                <w:rFonts w:ascii="Consolas" w:hAnsi="Consolas" w:cs="Consolas"/>
                <w:color w:val="2A00FF"/>
                <w:kern w:val="0"/>
                <w:sz w:val="30"/>
                <w:szCs w:val="30"/>
              </w:rPr>
              <w:t xml:space="preserve">"char </w:t>
            </w:r>
            <w:r w:rsidRPr="000A4EEC">
              <w:rPr>
                <w:rFonts w:ascii="Consolas" w:hAnsi="Consolas" w:cs="Consolas"/>
                <w:color w:val="2A00FF"/>
                <w:kern w:val="0"/>
                <w:sz w:val="30"/>
                <w:szCs w:val="30"/>
              </w:rPr>
              <w:t>类型</w:t>
            </w:r>
            <w:r w:rsidRPr="000A4EEC">
              <w:rPr>
                <w:rFonts w:ascii="Consolas" w:hAnsi="Consolas" w:cs="Consolas"/>
                <w:color w:val="2A00FF"/>
                <w:kern w:val="0"/>
                <w:sz w:val="30"/>
                <w:szCs w:val="30"/>
              </w:rPr>
              <w:t>-</w:t>
            </w:r>
            <w:proofErr w:type="gramStart"/>
            <w:r w:rsidRPr="000A4EEC">
              <w:rPr>
                <w:rFonts w:ascii="Consolas" w:hAnsi="Consolas" w:cs="Consolas"/>
                <w:color w:val="2A00FF"/>
                <w:kern w:val="0"/>
                <w:sz w:val="30"/>
                <w:szCs w:val="30"/>
              </w:rPr>
              <w:t>》</w:t>
            </w:r>
            <w:proofErr w:type="gramEnd"/>
            <w:r w:rsidRPr="000A4EEC">
              <w:rPr>
                <w:rFonts w:ascii="Consolas" w:hAnsi="Consolas" w:cs="Consolas"/>
                <w:color w:val="2A00FF"/>
                <w:kern w:val="0"/>
                <w:sz w:val="30"/>
                <w:szCs w:val="30"/>
              </w:rPr>
              <w:t>"</w:t>
            </w:r>
            <w:r w:rsidRPr="000A4EEC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 xml:space="preserve"> + </w:t>
            </w:r>
            <w:proofErr w:type="spellStart"/>
            <w:r w:rsidRPr="000A4EEC">
              <w:rPr>
                <w:rFonts w:ascii="Consolas" w:hAnsi="Consolas" w:cs="Consolas"/>
                <w:i/>
                <w:iCs/>
                <w:color w:val="0000C0"/>
                <w:kern w:val="0"/>
                <w:sz w:val="30"/>
                <w:szCs w:val="30"/>
              </w:rPr>
              <w:t>cVal</w:t>
            </w:r>
            <w:proofErr w:type="spellEnd"/>
            <w:r w:rsidRPr="000A4EEC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>);</w:t>
            </w:r>
          </w:p>
          <w:p w:rsidR="000A4EEC" w:rsidRPr="000A4EEC" w:rsidRDefault="000A4EEC" w:rsidP="000A4EE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0"/>
                <w:szCs w:val="30"/>
              </w:rPr>
            </w:pPr>
            <w:r w:rsidRPr="000A4EEC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  <w:t>}</w:t>
            </w:r>
          </w:p>
          <w:p w:rsidR="000A4EEC" w:rsidRDefault="000A4EEC" w:rsidP="000A4EEC">
            <w:r w:rsidRPr="000A4EEC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>}</w:t>
            </w:r>
          </w:p>
        </w:tc>
      </w:tr>
    </w:tbl>
    <w:p w:rsidR="000A4EEC" w:rsidRDefault="00066303" w:rsidP="00066303">
      <w:pPr>
        <w:pStyle w:val="4"/>
      </w:pPr>
      <w:r>
        <w:rPr>
          <w:rFonts w:hint="eastAsia"/>
        </w:rPr>
        <w:lastRenderedPageBreak/>
        <w:t>类型</w:t>
      </w:r>
      <w:r>
        <w:t>转换</w:t>
      </w:r>
      <w:r w:rsidR="00331827">
        <w:rPr>
          <w:rFonts w:hint="eastAsia"/>
        </w:rPr>
        <w:t>（</w:t>
      </w:r>
      <w:r w:rsidR="00331827" w:rsidRPr="00CF33FC">
        <w:rPr>
          <w:rFonts w:hint="eastAsia"/>
          <w:color w:val="FF0000"/>
          <w:sz w:val="32"/>
          <w:szCs w:val="32"/>
        </w:rPr>
        <w:t>unit</w:t>
      </w:r>
      <w:r w:rsidR="00CF33FC" w:rsidRPr="00CF33FC">
        <w:rPr>
          <w:color w:val="FF0000"/>
          <w:sz w:val="32"/>
          <w:szCs w:val="32"/>
        </w:rPr>
        <w:t>2/DataTrans</w:t>
      </w:r>
      <w:r w:rsidR="00331827" w:rsidRPr="00CF33FC">
        <w:rPr>
          <w:rFonts w:ascii="Consolas" w:hAnsi="Consolas" w:cs="Consolas" w:hint="eastAsia"/>
          <w:color w:val="FF0000"/>
          <w:kern w:val="0"/>
          <w:sz w:val="32"/>
          <w:szCs w:val="32"/>
        </w:rPr>
        <w:t>.</w:t>
      </w:r>
      <w:r w:rsidR="00331827" w:rsidRPr="00CF33FC">
        <w:rPr>
          <w:rFonts w:ascii="Consolas" w:hAnsi="Consolas" w:cs="Consolas" w:hint="eastAsia"/>
          <w:b w:val="0"/>
          <w:color w:val="FF0000"/>
          <w:kern w:val="0"/>
          <w:sz w:val="32"/>
          <w:szCs w:val="32"/>
        </w:rPr>
        <w:t>java</w:t>
      </w:r>
      <w:r w:rsidR="00331827">
        <w:rPr>
          <w:rFonts w:hint="eastAsia"/>
        </w:rPr>
        <w:t>）</w:t>
      </w:r>
    </w:p>
    <w:p w:rsidR="005871F1" w:rsidRDefault="005871F1" w:rsidP="00373E87">
      <w:pPr>
        <w:ind w:firstLineChars="150" w:firstLine="315"/>
      </w:pPr>
      <w:r>
        <w:rPr>
          <w:rFonts w:hint="eastAsia"/>
        </w:rPr>
        <w:t>自动</w:t>
      </w:r>
      <w:r>
        <w:t>类型转换</w:t>
      </w:r>
    </w:p>
    <w:p w:rsidR="001F2E69" w:rsidRDefault="00CF33FC" w:rsidP="00373E87">
      <w:pPr>
        <w:ind w:firstLineChars="150" w:firstLine="315"/>
      </w:pPr>
      <w:r w:rsidRPr="00CF33FC">
        <w:rPr>
          <w:rFonts w:hint="eastAsia"/>
        </w:rPr>
        <w:t>表数范围小的自动转换为表数范围大的</w:t>
      </w:r>
    </w:p>
    <w:p w:rsidR="00CF33FC" w:rsidRDefault="00CF33FC" w:rsidP="00373E87">
      <w:pPr>
        <w:ind w:firstLineChars="150" w:firstLine="315"/>
      </w:pPr>
    </w:p>
    <w:p w:rsidR="000A4EEC" w:rsidRDefault="005871F1" w:rsidP="00373E87">
      <w:pPr>
        <w:ind w:firstLineChars="150" w:firstLine="315"/>
      </w:pPr>
      <w:r>
        <w:rPr>
          <w:rFonts w:hint="eastAsia"/>
        </w:rPr>
        <w:t>强制</w:t>
      </w:r>
      <w:r>
        <w:t>类型转换</w:t>
      </w:r>
    </w:p>
    <w:p w:rsidR="00CF33FC" w:rsidRDefault="00CF33FC" w:rsidP="00CF33FC">
      <w:pPr>
        <w:ind w:firstLineChars="150" w:firstLine="315"/>
      </w:pPr>
      <w:r>
        <w:rPr>
          <w:rFonts w:hint="eastAsia"/>
        </w:rPr>
        <w:t>表数范围大的强制转换为表数范围小</w:t>
      </w:r>
      <w:r w:rsidRPr="00CF33FC">
        <w:rPr>
          <w:rFonts w:hint="eastAsia"/>
        </w:rPr>
        <w:t>的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F33FC" w:rsidTr="00CF33FC">
        <w:tc>
          <w:tcPr>
            <w:tcW w:w="8296" w:type="dxa"/>
          </w:tcPr>
          <w:p w:rsidR="00CF33FC" w:rsidRPr="00CF33FC" w:rsidRDefault="00CF33FC" w:rsidP="00CF33F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0"/>
                <w:szCs w:val="30"/>
              </w:rPr>
            </w:pPr>
            <w:r w:rsidRPr="00CF33FC">
              <w:rPr>
                <w:rFonts w:ascii="Consolas" w:hAnsi="Consolas" w:cs="Consolas"/>
                <w:b/>
                <w:bCs/>
                <w:color w:val="7F0055"/>
                <w:kern w:val="0"/>
                <w:sz w:val="30"/>
                <w:szCs w:val="30"/>
              </w:rPr>
              <w:t>public</w:t>
            </w:r>
            <w:r w:rsidRPr="00CF33FC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 xml:space="preserve"> </w:t>
            </w:r>
            <w:r w:rsidRPr="00CF33FC">
              <w:rPr>
                <w:rFonts w:ascii="Consolas" w:hAnsi="Consolas" w:cs="Consolas"/>
                <w:b/>
                <w:bCs/>
                <w:color w:val="7F0055"/>
                <w:kern w:val="0"/>
                <w:sz w:val="30"/>
                <w:szCs w:val="30"/>
              </w:rPr>
              <w:t>class</w:t>
            </w:r>
            <w:r w:rsidRPr="00CF33FC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 xml:space="preserve"> </w:t>
            </w:r>
            <w:proofErr w:type="spellStart"/>
            <w:r w:rsidRPr="00CF33FC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>DataTrans</w:t>
            </w:r>
            <w:proofErr w:type="spellEnd"/>
            <w:r w:rsidRPr="00CF33FC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 xml:space="preserve"> {</w:t>
            </w:r>
          </w:p>
          <w:p w:rsidR="00CF33FC" w:rsidRPr="00CF33FC" w:rsidRDefault="00CF33FC" w:rsidP="00CF33F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0"/>
                <w:szCs w:val="30"/>
              </w:rPr>
            </w:pPr>
            <w:r w:rsidRPr="00CF33FC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</w:r>
            <w:r w:rsidRPr="00CF33FC">
              <w:rPr>
                <w:rFonts w:ascii="Consolas" w:hAnsi="Consolas" w:cs="Consolas"/>
                <w:b/>
                <w:bCs/>
                <w:color w:val="7F0055"/>
                <w:kern w:val="0"/>
                <w:sz w:val="30"/>
                <w:szCs w:val="30"/>
              </w:rPr>
              <w:t>public</w:t>
            </w:r>
            <w:r w:rsidRPr="00CF33FC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 xml:space="preserve"> </w:t>
            </w:r>
            <w:r w:rsidRPr="00CF33FC">
              <w:rPr>
                <w:rFonts w:ascii="Consolas" w:hAnsi="Consolas" w:cs="Consolas"/>
                <w:b/>
                <w:bCs/>
                <w:color w:val="7F0055"/>
                <w:kern w:val="0"/>
                <w:sz w:val="30"/>
                <w:szCs w:val="30"/>
              </w:rPr>
              <w:t>static</w:t>
            </w:r>
            <w:r w:rsidRPr="00CF33FC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 xml:space="preserve"> </w:t>
            </w:r>
            <w:r w:rsidRPr="00CF33FC">
              <w:rPr>
                <w:rFonts w:ascii="Consolas" w:hAnsi="Consolas" w:cs="Consolas"/>
                <w:b/>
                <w:bCs/>
                <w:color w:val="7F0055"/>
                <w:kern w:val="0"/>
                <w:sz w:val="30"/>
                <w:szCs w:val="30"/>
              </w:rPr>
              <w:t>void</w:t>
            </w:r>
            <w:r w:rsidRPr="00CF33FC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 xml:space="preserve"> main(String[] </w:t>
            </w:r>
            <w:proofErr w:type="spellStart"/>
            <w:r w:rsidRPr="00CF33FC">
              <w:rPr>
                <w:rFonts w:ascii="Consolas" w:hAnsi="Consolas" w:cs="Consolas"/>
                <w:color w:val="6A3E3E"/>
                <w:kern w:val="0"/>
                <w:sz w:val="30"/>
                <w:szCs w:val="30"/>
              </w:rPr>
              <w:t>args</w:t>
            </w:r>
            <w:proofErr w:type="spellEnd"/>
            <w:r w:rsidRPr="00CF33FC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>) {</w:t>
            </w:r>
          </w:p>
          <w:p w:rsidR="00CF33FC" w:rsidRPr="00CF33FC" w:rsidRDefault="00CF33FC" w:rsidP="00CF33F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0"/>
                <w:szCs w:val="30"/>
              </w:rPr>
            </w:pPr>
            <w:r w:rsidRPr="00CF33FC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</w:r>
            <w:r w:rsidRPr="00CF33FC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</w:r>
            <w:r w:rsidRPr="00CF33FC">
              <w:rPr>
                <w:rFonts w:ascii="Consolas" w:hAnsi="Consolas" w:cs="Consolas"/>
                <w:color w:val="3F7F5F"/>
                <w:kern w:val="0"/>
                <w:sz w:val="30"/>
                <w:szCs w:val="30"/>
              </w:rPr>
              <w:t xml:space="preserve">// </w:t>
            </w:r>
            <w:r w:rsidRPr="00CF33FC">
              <w:rPr>
                <w:rFonts w:ascii="Consolas" w:hAnsi="Consolas" w:cs="Consolas"/>
                <w:b/>
                <w:bCs/>
                <w:color w:val="7F9FBF"/>
                <w:kern w:val="0"/>
                <w:sz w:val="30"/>
                <w:szCs w:val="30"/>
              </w:rPr>
              <w:t>TODO</w:t>
            </w:r>
            <w:r w:rsidRPr="00CF33FC">
              <w:rPr>
                <w:rFonts w:ascii="Consolas" w:hAnsi="Consolas" w:cs="Consolas"/>
                <w:color w:val="3F7F5F"/>
                <w:kern w:val="0"/>
                <w:sz w:val="30"/>
                <w:szCs w:val="30"/>
              </w:rPr>
              <w:t xml:space="preserve"> Auto-generated method stub</w:t>
            </w:r>
          </w:p>
          <w:p w:rsidR="00CF33FC" w:rsidRPr="00CF33FC" w:rsidRDefault="00CF33FC" w:rsidP="00CF33F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0"/>
                <w:szCs w:val="30"/>
              </w:rPr>
            </w:pPr>
            <w:r w:rsidRPr="00CF33FC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</w:r>
            <w:r w:rsidRPr="00CF33FC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</w:r>
            <w:proofErr w:type="spellStart"/>
            <w:r w:rsidRPr="00CF33FC">
              <w:rPr>
                <w:rFonts w:ascii="Consolas" w:hAnsi="Consolas" w:cs="Consolas"/>
                <w:b/>
                <w:bCs/>
                <w:color w:val="7F0055"/>
                <w:kern w:val="0"/>
                <w:sz w:val="30"/>
                <w:szCs w:val="30"/>
              </w:rPr>
              <w:t>int</w:t>
            </w:r>
            <w:proofErr w:type="spellEnd"/>
            <w:r w:rsidRPr="00CF33FC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 xml:space="preserve"> </w:t>
            </w:r>
            <w:proofErr w:type="spellStart"/>
            <w:r w:rsidRPr="00CF33FC">
              <w:rPr>
                <w:rFonts w:ascii="Consolas" w:hAnsi="Consolas" w:cs="Consolas"/>
                <w:color w:val="6A3E3E"/>
                <w:kern w:val="0"/>
                <w:sz w:val="30"/>
                <w:szCs w:val="30"/>
              </w:rPr>
              <w:t>iVal</w:t>
            </w:r>
            <w:proofErr w:type="spellEnd"/>
            <w:r w:rsidRPr="00CF33FC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 xml:space="preserve"> = 10;</w:t>
            </w:r>
          </w:p>
          <w:p w:rsidR="00CF33FC" w:rsidRPr="00CF33FC" w:rsidRDefault="00CF33FC" w:rsidP="00CF33F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0"/>
                <w:szCs w:val="30"/>
              </w:rPr>
            </w:pPr>
            <w:r w:rsidRPr="00CF33FC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</w:r>
            <w:r w:rsidRPr="00CF33FC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</w:r>
            <w:r w:rsidRPr="00CF33FC">
              <w:rPr>
                <w:rFonts w:ascii="Consolas" w:hAnsi="Consolas" w:cs="Consolas"/>
                <w:b/>
                <w:bCs/>
                <w:color w:val="7F0055"/>
                <w:kern w:val="0"/>
                <w:sz w:val="30"/>
                <w:szCs w:val="30"/>
              </w:rPr>
              <w:t>long</w:t>
            </w:r>
            <w:r w:rsidRPr="00CF33FC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 xml:space="preserve"> </w:t>
            </w:r>
            <w:proofErr w:type="spellStart"/>
            <w:r w:rsidRPr="00CF33FC">
              <w:rPr>
                <w:rFonts w:ascii="Consolas" w:hAnsi="Consolas" w:cs="Consolas"/>
                <w:color w:val="6A3E3E"/>
                <w:kern w:val="0"/>
                <w:sz w:val="30"/>
                <w:szCs w:val="30"/>
              </w:rPr>
              <w:t>lVal</w:t>
            </w:r>
            <w:proofErr w:type="spellEnd"/>
            <w:r w:rsidRPr="00CF33FC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 xml:space="preserve"> = 10000000000000L;</w:t>
            </w:r>
          </w:p>
          <w:p w:rsidR="00CF33FC" w:rsidRPr="00CF33FC" w:rsidRDefault="00CF33FC" w:rsidP="00CF33F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0"/>
                <w:szCs w:val="30"/>
              </w:rPr>
            </w:pPr>
            <w:r w:rsidRPr="00CF33FC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</w:r>
            <w:r w:rsidRPr="00CF33FC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</w:r>
            <w:r w:rsidRPr="00CF33FC">
              <w:rPr>
                <w:rFonts w:ascii="Consolas" w:hAnsi="Consolas" w:cs="Consolas"/>
                <w:color w:val="3F7F5F"/>
                <w:kern w:val="0"/>
                <w:sz w:val="30"/>
                <w:szCs w:val="30"/>
              </w:rPr>
              <w:t>// long</w:t>
            </w:r>
            <w:r w:rsidRPr="00CF33FC">
              <w:rPr>
                <w:rFonts w:ascii="Consolas" w:hAnsi="Consolas" w:cs="Consolas"/>
                <w:color w:val="3F7F5F"/>
                <w:kern w:val="0"/>
                <w:sz w:val="30"/>
                <w:szCs w:val="30"/>
              </w:rPr>
              <w:t>表示的数据范围比</w:t>
            </w:r>
            <w:proofErr w:type="spellStart"/>
            <w:r w:rsidRPr="00CF33FC">
              <w:rPr>
                <w:rFonts w:ascii="Consolas" w:hAnsi="Consolas" w:cs="Consolas"/>
                <w:color w:val="3F7F5F"/>
                <w:kern w:val="0"/>
                <w:sz w:val="30"/>
                <w:szCs w:val="30"/>
                <w:u w:val="single"/>
              </w:rPr>
              <w:t>int</w:t>
            </w:r>
            <w:proofErr w:type="spellEnd"/>
            <w:r w:rsidRPr="00CF33FC">
              <w:rPr>
                <w:rFonts w:ascii="Consolas" w:hAnsi="Consolas" w:cs="Consolas"/>
                <w:color w:val="3F7F5F"/>
                <w:kern w:val="0"/>
                <w:sz w:val="30"/>
                <w:szCs w:val="30"/>
              </w:rPr>
              <w:t>大，在讲一个</w:t>
            </w:r>
            <w:r w:rsidRPr="00CF33FC">
              <w:rPr>
                <w:rFonts w:ascii="Consolas" w:hAnsi="Consolas" w:cs="Consolas"/>
                <w:color w:val="3F7F5F"/>
                <w:kern w:val="0"/>
                <w:sz w:val="30"/>
                <w:szCs w:val="30"/>
              </w:rPr>
              <w:t>long</w:t>
            </w:r>
            <w:r w:rsidRPr="00CF33FC">
              <w:rPr>
                <w:rFonts w:ascii="Consolas" w:hAnsi="Consolas" w:cs="Consolas"/>
                <w:color w:val="3F7F5F"/>
                <w:kern w:val="0"/>
                <w:sz w:val="30"/>
                <w:szCs w:val="30"/>
              </w:rPr>
              <w:t>类型的值赋给</w:t>
            </w:r>
            <w:proofErr w:type="spellStart"/>
            <w:r w:rsidRPr="00CF33FC">
              <w:rPr>
                <w:rFonts w:ascii="Consolas" w:hAnsi="Consolas" w:cs="Consolas"/>
                <w:color w:val="3F7F5F"/>
                <w:kern w:val="0"/>
                <w:sz w:val="30"/>
                <w:szCs w:val="30"/>
                <w:u w:val="single"/>
              </w:rPr>
              <w:t>int</w:t>
            </w:r>
            <w:proofErr w:type="spellEnd"/>
            <w:r w:rsidRPr="00CF33FC">
              <w:rPr>
                <w:rFonts w:ascii="Consolas" w:hAnsi="Consolas" w:cs="Consolas"/>
                <w:color w:val="3F7F5F"/>
                <w:kern w:val="0"/>
                <w:sz w:val="30"/>
                <w:szCs w:val="30"/>
              </w:rPr>
              <w:t>时</w:t>
            </w:r>
          </w:p>
          <w:p w:rsidR="00CF33FC" w:rsidRPr="00CF33FC" w:rsidRDefault="00CF33FC" w:rsidP="00CF33F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0"/>
                <w:szCs w:val="30"/>
              </w:rPr>
            </w:pPr>
            <w:r w:rsidRPr="00CF33FC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lastRenderedPageBreak/>
              <w:tab/>
            </w:r>
            <w:r w:rsidRPr="00CF33FC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</w:r>
            <w:r w:rsidRPr="00CF33FC">
              <w:rPr>
                <w:rFonts w:ascii="Consolas" w:hAnsi="Consolas" w:cs="Consolas"/>
                <w:color w:val="3F7F5F"/>
                <w:kern w:val="0"/>
                <w:sz w:val="30"/>
                <w:szCs w:val="30"/>
              </w:rPr>
              <w:t xml:space="preserve">// </w:t>
            </w:r>
            <w:r w:rsidRPr="00CF33FC">
              <w:rPr>
                <w:rFonts w:ascii="Consolas" w:hAnsi="Consolas" w:cs="Consolas"/>
                <w:color w:val="3F7F5F"/>
                <w:kern w:val="0"/>
                <w:sz w:val="30"/>
                <w:szCs w:val="30"/>
              </w:rPr>
              <w:t>需要强制转换</w:t>
            </w:r>
          </w:p>
          <w:p w:rsidR="00CF33FC" w:rsidRPr="00CF33FC" w:rsidRDefault="00CF33FC" w:rsidP="00CF33F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0"/>
                <w:szCs w:val="30"/>
              </w:rPr>
            </w:pPr>
            <w:r w:rsidRPr="00CF33FC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</w:r>
            <w:r w:rsidRPr="00CF33FC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</w:r>
            <w:proofErr w:type="spellStart"/>
            <w:r w:rsidRPr="00CF33FC">
              <w:rPr>
                <w:rFonts w:ascii="Consolas" w:hAnsi="Consolas" w:cs="Consolas"/>
                <w:color w:val="6A3E3E"/>
                <w:kern w:val="0"/>
                <w:sz w:val="30"/>
                <w:szCs w:val="30"/>
              </w:rPr>
              <w:t>iVal</w:t>
            </w:r>
            <w:proofErr w:type="spellEnd"/>
            <w:r w:rsidRPr="00CF33FC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 xml:space="preserve"> = (</w:t>
            </w:r>
            <w:proofErr w:type="spellStart"/>
            <w:r w:rsidRPr="00CF33FC">
              <w:rPr>
                <w:rFonts w:ascii="Consolas" w:hAnsi="Consolas" w:cs="Consolas"/>
                <w:b/>
                <w:bCs/>
                <w:color w:val="7F0055"/>
                <w:kern w:val="0"/>
                <w:sz w:val="30"/>
                <w:szCs w:val="30"/>
              </w:rPr>
              <w:t>int</w:t>
            </w:r>
            <w:proofErr w:type="spellEnd"/>
            <w:r w:rsidRPr="00CF33FC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 xml:space="preserve">) </w:t>
            </w:r>
            <w:proofErr w:type="spellStart"/>
            <w:r w:rsidRPr="00CF33FC">
              <w:rPr>
                <w:rFonts w:ascii="Consolas" w:hAnsi="Consolas" w:cs="Consolas"/>
                <w:color w:val="6A3E3E"/>
                <w:kern w:val="0"/>
                <w:sz w:val="30"/>
                <w:szCs w:val="30"/>
              </w:rPr>
              <w:t>lVal</w:t>
            </w:r>
            <w:proofErr w:type="spellEnd"/>
            <w:r w:rsidRPr="00CF33FC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>;</w:t>
            </w:r>
          </w:p>
          <w:p w:rsidR="00CF33FC" w:rsidRPr="00CF33FC" w:rsidRDefault="00CF33FC" w:rsidP="00CF33F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0"/>
                <w:szCs w:val="30"/>
              </w:rPr>
            </w:pPr>
            <w:r w:rsidRPr="00CF33FC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</w:r>
            <w:r w:rsidRPr="00CF33FC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</w:r>
            <w:proofErr w:type="spellStart"/>
            <w:r w:rsidRPr="00CF33FC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>System.</w:t>
            </w:r>
            <w:r w:rsidRPr="00CF33FC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30"/>
                <w:szCs w:val="30"/>
              </w:rPr>
              <w:t>out</w:t>
            </w:r>
            <w:r w:rsidRPr="00CF33FC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>.println</w:t>
            </w:r>
            <w:proofErr w:type="spellEnd"/>
            <w:r w:rsidRPr="00CF33FC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>(</w:t>
            </w:r>
            <w:proofErr w:type="spellStart"/>
            <w:r w:rsidRPr="00CF33FC">
              <w:rPr>
                <w:rFonts w:ascii="Consolas" w:hAnsi="Consolas" w:cs="Consolas"/>
                <w:color w:val="6A3E3E"/>
                <w:kern w:val="0"/>
                <w:sz w:val="30"/>
                <w:szCs w:val="30"/>
              </w:rPr>
              <w:t>iVal</w:t>
            </w:r>
            <w:proofErr w:type="spellEnd"/>
            <w:r w:rsidRPr="00CF33FC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>);</w:t>
            </w:r>
          </w:p>
          <w:p w:rsidR="00CF33FC" w:rsidRPr="00CF33FC" w:rsidRDefault="00CF33FC" w:rsidP="00CF33F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0"/>
                <w:szCs w:val="30"/>
              </w:rPr>
            </w:pPr>
            <w:r w:rsidRPr="00CF33FC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</w:r>
            <w:r w:rsidRPr="00CF33FC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</w:r>
            <w:r w:rsidRPr="00CF33FC">
              <w:rPr>
                <w:rFonts w:ascii="Consolas" w:hAnsi="Consolas" w:cs="Consolas"/>
                <w:color w:val="3F7F5F"/>
                <w:kern w:val="0"/>
                <w:sz w:val="30"/>
                <w:szCs w:val="30"/>
              </w:rPr>
              <w:t xml:space="preserve">// </w:t>
            </w:r>
            <w:r w:rsidRPr="00CF33FC">
              <w:rPr>
                <w:rFonts w:ascii="Consolas" w:hAnsi="Consolas" w:cs="Consolas"/>
                <w:color w:val="3F7F5F"/>
                <w:kern w:val="0"/>
                <w:sz w:val="30"/>
                <w:szCs w:val="30"/>
              </w:rPr>
              <w:t>自动转换</w:t>
            </w:r>
          </w:p>
          <w:p w:rsidR="00CF33FC" w:rsidRPr="00CF33FC" w:rsidRDefault="00CF33FC" w:rsidP="00CF33F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0"/>
                <w:szCs w:val="30"/>
              </w:rPr>
            </w:pPr>
            <w:r w:rsidRPr="00CF33FC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</w:r>
            <w:r w:rsidRPr="00CF33FC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</w:r>
            <w:proofErr w:type="spellStart"/>
            <w:r w:rsidRPr="00CF33FC">
              <w:rPr>
                <w:rFonts w:ascii="Consolas" w:hAnsi="Consolas" w:cs="Consolas"/>
                <w:color w:val="6A3E3E"/>
                <w:kern w:val="0"/>
                <w:sz w:val="30"/>
                <w:szCs w:val="30"/>
              </w:rPr>
              <w:t>lVal</w:t>
            </w:r>
            <w:proofErr w:type="spellEnd"/>
            <w:r w:rsidRPr="00CF33FC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 xml:space="preserve"> = </w:t>
            </w:r>
            <w:proofErr w:type="spellStart"/>
            <w:r w:rsidRPr="00CF33FC">
              <w:rPr>
                <w:rFonts w:ascii="Consolas" w:hAnsi="Consolas" w:cs="Consolas"/>
                <w:color w:val="6A3E3E"/>
                <w:kern w:val="0"/>
                <w:sz w:val="30"/>
                <w:szCs w:val="30"/>
              </w:rPr>
              <w:t>iVal</w:t>
            </w:r>
            <w:proofErr w:type="spellEnd"/>
            <w:r w:rsidRPr="00CF33FC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>;</w:t>
            </w:r>
          </w:p>
          <w:p w:rsidR="00CF33FC" w:rsidRPr="00CF33FC" w:rsidRDefault="00CF33FC" w:rsidP="00CF33F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0"/>
                <w:szCs w:val="30"/>
              </w:rPr>
            </w:pPr>
            <w:r w:rsidRPr="00CF33FC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</w:r>
            <w:r w:rsidRPr="00CF33FC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</w:r>
            <w:r w:rsidRPr="00CF33FC">
              <w:rPr>
                <w:rFonts w:ascii="Consolas" w:hAnsi="Consolas" w:cs="Consolas"/>
                <w:b/>
                <w:bCs/>
                <w:color w:val="7F0055"/>
                <w:kern w:val="0"/>
                <w:sz w:val="30"/>
                <w:szCs w:val="30"/>
              </w:rPr>
              <w:t>float</w:t>
            </w:r>
            <w:r w:rsidRPr="00CF33FC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 xml:space="preserve"> </w:t>
            </w:r>
            <w:proofErr w:type="spellStart"/>
            <w:r w:rsidRPr="00CF33FC">
              <w:rPr>
                <w:rFonts w:ascii="Consolas" w:hAnsi="Consolas" w:cs="Consolas"/>
                <w:color w:val="6A3E3E"/>
                <w:kern w:val="0"/>
                <w:sz w:val="30"/>
                <w:szCs w:val="30"/>
              </w:rPr>
              <w:t>fVal</w:t>
            </w:r>
            <w:proofErr w:type="spellEnd"/>
            <w:r w:rsidRPr="00CF33FC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 xml:space="preserve"> = 10.0f;</w:t>
            </w:r>
          </w:p>
          <w:p w:rsidR="00CF33FC" w:rsidRPr="00CF33FC" w:rsidRDefault="00CF33FC" w:rsidP="00CF33F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0"/>
                <w:szCs w:val="30"/>
              </w:rPr>
            </w:pPr>
            <w:r w:rsidRPr="00CF33FC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</w:r>
            <w:r w:rsidRPr="00CF33FC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</w:r>
            <w:r w:rsidRPr="00CF33FC">
              <w:rPr>
                <w:rFonts w:ascii="Consolas" w:hAnsi="Consolas" w:cs="Consolas"/>
                <w:b/>
                <w:bCs/>
                <w:color w:val="7F0055"/>
                <w:kern w:val="0"/>
                <w:sz w:val="30"/>
                <w:szCs w:val="30"/>
              </w:rPr>
              <w:t>double</w:t>
            </w:r>
            <w:r w:rsidRPr="00CF33FC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 xml:space="preserve"> </w:t>
            </w:r>
            <w:proofErr w:type="spellStart"/>
            <w:r w:rsidRPr="00CF33FC">
              <w:rPr>
                <w:rFonts w:ascii="Consolas" w:hAnsi="Consolas" w:cs="Consolas"/>
                <w:color w:val="6A3E3E"/>
                <w:kern w:val="0"/>
                <w:sz w:val="30"/>
                <w:szCs w:val="30"/>
              </w:rPr>
              <w:t>dVal</w:t>
            </w:r>
            <w:proofErr w:type="spellEnd"/>
            <w:r w:rsidRPr="00CF33FC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 xml:space="preserve"> = 11.8;</w:t>
            </w:r>
          </w:p>
          <w:p w:rsidR="00CF33FC" w:rsidRPr="00CF33FC" w:rsidRDefault="00CF33FC" w:rsidP="00CF33F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0"/>
                <w:szCs w:val="30"/>
              </w:rPr>
            </w:pPr>
            <w:r w:rsidRPr="00CF33FC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</w:r>
            <w:r w:rsidRPr="00CF33FC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</w:r>
            <w:r w:rsidRPr="00CF33FC">
              <w:rPr>
                <w:rFonts w:ascii="Consolas" w:hAnsi="Consolas" w:cs="Consolas"/>
                <w:color w:val="3F7F5F"/>
                <w:kern w:val="0"/>
                <w:sz w:val="30"/>
                <w:szCs w:val="30"/>
              </w:rPr>
              <w:t>// double</w:t>
            </w:r>
            <w:r w:rsidRPr="00CF33FC">
              <w:rPr>
                <w:rFonts w:ascii="Consolas" w:hAnsi="Consolas" w:cs="Consolas"/>
                <w:color w:val="3F7F5F"/>
                <w:kern w:val="0"/>
                <w:sz w:val="30"/>
                <w:szCs w:val="30"/>
              </w:rPr>
              <w:t>表示的数据范围比</w:t>
            </w:r>
            <w:r w:rsidRPr="00CF33FC">
              <w:rPr>
                <w:rFonts w:ascii="Consolas" w:hAnsi="Consolas" w:cs="Consolas"/>
                <w:color w:val="3F7F5F"/>
                <w:kern w:val="0"/>
                <w:sz w:val="30"/>
                <w:szCs w:val="30"/>
              </w:rPr>
              <w:t>float</w:t>
            </w:r>
            <w:r w:rsidRPr="00CF33FC">
              <w:rPr>
                <w:rFonts w:ascii="Consolas" w:hAnsi="Consolas" w:cs="Consolas"/>
                <w:color w:val="3F7F5F"/>
                <w:kern w:val="0"/>
                <w:sz w:val="30"/>
                <w:szCs w:val="30"/>
              </w:rPr>
              <w:t>大，再讲一个</w:t>
            </w:r>
            <w:r w:rsidRPr="00CF33FC">
              <w:rPr>
                <w:rFonts w:ascii="Consolas" w:hAnsi="Consolas" w:cs="Consolas"/>
                <w:color w:val="3F7F5F"/>
                <w:kern w:val="0"/>
                <w:sz w:val="30"/>
                <w:szCs w:val="30"/>
              </w:rPr>
              <w:t>double</w:t>
            </w:r>
            <w:r w:rsidRPr="00CF33FC">
              <w:rPr>
                <w:rFonts w:ascii="Consolas" w:hAnsi="Consolas" w:cs="Consolas"/>
                <w:color w:val="3F7F5F"/>
                <w:kern w:val="0"/>
                <w:sz w:val="30"/>
                <w:szCs w:val="30"/>
              </w:rPr>
              <w:t>赋值给</w:t>
            </w:r>
          </w:p>
          <w:p w:rsidR="00CF33FC" w:rsidRPr="00CF33FC" w:rsidRDefault="00CF33FC" w:rsidP="00CF33F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0"/>
                <w:szCs w:val="30"/>
              </w:rPr>
            </w:pPr>
            <w:r w:rsidRPr="00CF33FC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</w:r>
            <w:r w:rsidRPr="00CF33FC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</w:r>
            <w:r w:rsidRPr="00CF33FC">
              <w:rPr>
                <w:rFonts w:ascii="Consolas" w:hAnsi="Consolas" w:cs="Consolas"/>
                <w:color w:val="3F7F5F"/>
                <w:kern w:val="0"/>
                <w:sz w:val="30"/>
                <w:szCs w:val="30"/>
              </w:rPr>
              <w:t>// float</w:t>
            </w:r>
            <w:r w:rsidRPr="00CF33FC">
              <w:rPr>
                <w:rFonts w:ascii="Consolas" w:hAnsi="Consolas" w:cs="Consolas"/>
                <w:color w:val="3F7F5F"/>
                <w:kern w:val="0"/>
                <w:sz w:val="30"/>
                <w:szCs w:val="30"/>
              </w:rPr>
              <w:t>类型的值时，需要强制转换，</w:t>
            </w:r>
          </w:p>
          <w:p w:rsidR="00CF33FC" w:rsidRPr="00CF33FC" w:rsidRDefault="00CF33FC" w:rsidP="00CF33F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0"/>
                <w:szCs w:val="30"/>
              </w:rPr>
            </w:pPr>
            <w:r w:rsidRPr="00CF33FC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</w:r>
            <w:r w:rsidRPr="00CF33FC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</w:r>
            <w:r w:rsidRPr="00CF33FC">
              <w:rPr>
                <w:rFonts w:ascii="Consolas" w:hAnsi="Consolas" w:cs="Consolas"/>
                <w:color w:val="3F7F5F"/>
                <w:kern w:val="0"/>
                <w:sz w:val="30"/>
                <w:szCs w:val="30"/>
              </w:rPr>
              <w:t xml:space="preserve">// </w:t>
            </w:r>
            <w:r w:rsidRPr="00CF33FC">
              <w:rPr>
                <w:rFonts w:ascii="Consolas" w:hAnsi="Consolas" w:cs="Consolas"/>
                <w:color w:val="3F7F5F"/>
                <w:kern w:val="0"/>
                <w:sz w:val="30"/>
                <w:szCs w:val="30"/>
              </w:rPr>
              <w:t>将</w:t>
            </w:r>
            <w:r w:rsidRPr="00CF33FC">
              <w:rPr>
                <w:rFonts w:ascii="Consolas" w:hAnsi="Consolas" w:cs="Consolas"/>
                <w:color w:val="3F7F5F"/>
                <w:kern w:val="0"/>
                <w:sz w:val="30"/>
                <w:szCs w:val="30"/>
              </w:rPr>
              <w:t>double</w:t>
            </w:r>
            <w:r w:rsidRPr="00CF33FC">
              <w:rPr>
                <w:rFonts w:ascii="Consolas" w:hAnsi="Consolas" w:cs="Consolas"/>
                <w:color w:val="3F7F5F"/>
                <w:kern w:val="0"/>
                <w:sz w:val="30"/>
                <w:szCs w:val="30"/>
              </w:rPr>
              <w:t>类型的值变为</w:t>
            </w:r>
            <w:r w:rsidRPr="00CF33FC">
              <w:rPr>
                <w:rFonts w:ascii="Consolas" w:hAnsi="Consolas" w:cs="Consolas"/>
                <w:color w:val="3F7F5F"/>
                <w:kern w:val="0"/>
                <w:sz w:val="30"/>
                <w:szCs w:val="30"/>
              </w:rPr>
              <w:t>float</w:t>
            </w:r>
            <w:r w:rsidRPr="00CF33FC">
              <w:rPr>
                <w:rFonts w:ascii="Consolas" w:hAnsi="Consolas" w:cs="Consolas"/>
                <w:color w:val="3F7F5F"/>
                <w:kern w:val="0"/>
                <w:sz w:val="30"/>
                <w:szCs w:val="30"/>
              </w:rPr>
              <w:t>类型的值</w:t>
            </w:r>
          </w:p>
          <w:p w:rsidR="00CF33FC" w:rsidRPr="00CF33FC" w:rsidRDefault="00CF33FC" w:rsidP="00CF33F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0"/>
                <w:szCs w:val="30"/>
              </w:rPr>
            </w:pPr>
            <w:r w:rsidRPr="00CF33FC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</w:r>
            <w:r w:rsidRPr="00CF33FC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</w:r>
            <w:proofErr w:type="spellStart"/>
            <w:r w:rsidRPr="00CF33FC">
              <w:rPr>
                <w:rFonts w:ascii="Consolas" w:hAnsi="Consolas" w:cs="Consolas"/>
                <w:color w:val="6A3E3E"/>
                <w:kern w:val="0"/>
                <w:sz w:val="30"/>
                <w:szCs w:val="30"/>
              </w:rPr>
              <w:t>fVal</w:t>
            </w:r>
            <w:proofErr w:type="spellEnd"/>
            <w:r w:rsidRPr="00CF33FC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 xml:space="preserve"> = (</w:t>
            </w:r>
            <w:r w:rsidRPr="00CF33FC">
              <w:rPr>
                <w:rFonts w:ascii="Consolas" w:hAnsi="Consolas" w:cs="Consolas"/>
                <w:b/>
                <w:bCs/>
                <w:color w:val="7F0055"/>
                <w:kern w:val="0"/>
                <w:sz w:val="30"/>
                <w:szCs w:val="30"/>
              </w:rPr>
              <w:t>float</w:t>
            </w:r>
            <w:r w:rsidRPr="00CF33FC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 xml:space="preserve">) </w:t>
            </w:r>
            <w:proofErr w:type="spellStart"/>
            <w:r w:rsidRPr="00CF33FC">
              <w:rPr>
                <w:rFonts w:ascii="Consolas" w:hAnsi="Consolas" w:cs="Consolas"/>
                <w:color w:val="6A3E3E"/>
                <w:kern w:val="0"/>
                <w:sz w:val="30"/>
                <w:szCs w:val="30"/>
              </w:rPr>
              <w:t>dVal</w:t>
            </w:r>
            <w:proofErr w:type="spellEnd"/>
            <w:r w:rsidRPr="00CF33FC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>;</w:t>
            </w:r>
          </w:p>
          <w:p w:rsidR="00CF33FC" w:rsidRPr="00CF33FC" w:rsidRDefault="00CF33FC" w:rsidP="00CF33F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0"/>
                <w:szCs w:val="30"/>
              </w:rPr>
            </w:pPr>
            <w:r w:rsidRPr="00CF33FC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</w:r>
            <w:r w:rsidRPr="00CF33FC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</w:r>
            <w:r w:rsidRPr="00CF33FC">
              <w:rPr>
                <w:rFonts w:ascii="Consolas" w:hAnsi="Consolas" w:cs="Consolas"/>
                <w:color w:val="3F7F5F"/>
                <w:kern w:val="0"/>
                <w:sz w:val="30"/>
                <w:szCs w:val="30"/>
              </w:rPr>
              <w:t xml:space="preserve">// </w:t>
            </w:r>
            <w:r w:rsidRPr="00CF33FC">
              <w:rPr>
                <w:rFonts w:ascii="Consolas" w:hAnsi="Consolas" w:cs="Consolas"/>
                <w:color w:val="3F7F5F"/>
                <w:kern w:val="0"/>
                <w:sz w:val="30"/>
                <w:szCs w:val="30"/>
              </w:rPr>
              <w:t>从</w:t>
            </w:r>
            <w:r w:rsidRPr="00CF33FC">
              <w:rPr>
                <w:rFonts w:ascii="Consolas" w:hAnsi="Consolas" w:cs="Consolas"/>
                <w:color w:val="3F7F5F"/>
                <w:kern w:val="0"/>
                <w:sz w:val="30"/>
                <w:szCs w:val="30"/>
              </w:rPr>
              <w:t>float</w:t>
            </w:r>
            <w:r w:rsidRPr="00CF33FC">
              <w:rPr>
                <w:rFonts w:ascii="Consolas" w:hAnsi="Consolas" w:cs="Consolas"/>
                <w:color w:val="3F7F5F"/>
                <w:kern w:val="0"/>
                <w:sz w:val="30"/>
                <w:szCs w:val="30"/>
              </w:rPr>
              <w:t>转到</w:t>
            </w:r>
            <w:r w:rsidRPr="00CF33FC">
              <w:rPr>
                <w:rFonts w:ascii="Consolas" w:hAnsi="Consolas" w:cs="Consolas"/>
                <w:color w:val="3F7F5F"/>
                <w:kern w:val="0"/>
                <w:sz w:val="30"/>
                <w:szCs w:val="30"/>
              </w:rPr>
              <w:t>double</w:t>
            </w:r>
            <w:r w:rsidRPr="00CF33FC">
              <w:rPr>
                <w:rFonts w:ascii="Consolas" w:hAnsi="Consolas" w:cs="Consolas"/>
                <w:color w:val="3F7F5F"/>
                <w:kern w:val="0"/>
                <w:sz w:val="30"/>
                <w:szCs w:val="30"/>
              </w:rPr>
              <w:t>自动转换</w:t>
            </w:r>
          </w:p>
          <w:p w:rsidR="00CF33FC" w:rsidRPr="00CF33FC" w:rsidRDefault="00CF33FC" w:rsidP="00CF33F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0"/>
                <w:szCs w:val="30"/>
              </w:rPr>
            </w:pPr>
            <w:r w:rsidRPr="00CF33FC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</w:r>
            <w:r w:rsidRPr="00CF33FC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</w:r>
            <w:proofErr w:type="spellStart"/>
            <w:r w:rsidRPr="00CF33FC">
              <w:rPr>
                <w:rFonts w:ascii="Consolas" w:hAnsi="Consolas" w:cs="Consolas"/>
                <w:color w:val="6A3E3E"/>
                <w:kern w:val="0"/>
                <w:sz w:val="30"/>
                <w:szCs w:val="30"/>
              </w:rPr>
              <w:t>dVal</w:t>
            </w:r>
            <w:proofErr w:type="spellEnd"/>
            <w:r w:rsidRPr="00CF33FC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 xml:space="preserve"> = </w:t>
            </w:r>
            <w:proofErr w:type="spellStart"/>
            <w:r w:rsidRPr="00CF33FC">
              <w:rPr>
                <w:rFonts w:ascii="Consolas" w:hAnsi="Consolas" w:cs="Consolas"/>
                <w:color w:val="6A3E3E"/>
                <w:kern w:val="0"/>
                <w:sz w:val="30"/>
                <w:szCs w:val="30"/>
              </w:rPr>
              <w:t>fVal</w:t>
            </w:r>
            <w:proofErr w:type="spellEnd"/>
            <w:r w:rsidRPr="00CF33FC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>;</w:t>
            </w:r>
          </w:p>
          <w:p w:rsidR="00CF33FC" w:rsidRPr="00CF33FC" w:rsidRDefault="00CF33FC" w:rsidP="00CF33F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0"/>
                <w:szCs w:val="30"/>
              </w:rPr>
            </w:pPr>
            <w:r w:rsidRPr="00CF33FC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</w:r>
            <w:r w:rsidRPr="00CF33FC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</w:r>
            <w:r w:rsidRPr="00CF33FC">
              <w:rPr>
                <w:rFonts w:ascii="Consolas" w:hAnsi="Consolas" w:cs="Consolas"/>
                <w:color w:val="3F7F5F"/>
                <w:kern w:val="0"/>
                <w:sz w:val="30"/>
                <w:szCs w:val="30"/>
              </w:rPr>
              <w:t xml:space="preserve">// </w:t>
            </w:r>
            <w:r w:rsidRPr="00CF33FC">
              <w:rPr>
                <w:rFonts w:ascii="Consolas" w:hAnsi="Consolas" w:cs="Consolas"/>
                <w:color w:val="3F7F5F"/>
                <w:kern w:val="0"/>
                <w:sz w:val="30"/>
                <w:szCs w:val="30"/>
              </w:rPr>
              <w:t>自动转换</w:t>
            </w:r>
          </w:p>
          <w:p w:rsidR="00CF33FC" w:rsidRPr="00CF33FC" w:rsidRDefault="00CF33FC" w:rsidP="00CF33F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0"/>
                <w:szCs w:val="30"/>
              </w:rPr>
            </w:pPr>
            <w:r w:rsidRPr="00CF33FC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</w:r>
            <w:r w:rsidRPr="00CF33FC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</w:r>
            <w:proofErr w:type="spellStart"/>
            <w:r w:rsidRPr="00CF33FC">
              <w:rPr>
                <w:rFonts w:ascii="Consolas" w:hAnsi="Consolas" w:cs="Consolas"/>
                <w:color w:val="6A3E3E"/>
                <w:kern w:val="0"/>
                <w:sz w:val="30"/>
                <w:szCs w:val="30"/>
              </w:rPr>
              <w:t>dVal</w:t>
            </w:r>
            <w:proofErr w:type="spellEnd"/>
            <w:r w:rsidRPr="00CF33FC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 xml:space="preserve"> = </w:t>
            </w:r>
            <w:proofErr w:type="spellStart"/>
            <w:r w:rsidRPr="00CF33FC">
              <w:rPr>
                <w:rFonts w:ascii="Consolas" w:hAnsi="Consolas" w:cs="Consolas"/>
                <w:color w:val="6A3E3E"/>
                <w:kern w:val="0"/>
                <w:sz w:val="30"/>
                <w:szCs w:val="30"/>
              </w:rPr>
              <w:t>iVal</w:t>
            </w:r>
            <w:proofErr w:type="spellEnd"/>
            <w:r w:rsidRPr="00CF33FC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>;</w:t>
            </w:r>
          </w:p>
          <w:p w:rsidR="00CF33FC" w:rsidRPr="00CF33FC" w:rsidRDefault="00CF33FC" w:rsidP="00CF33F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0"/>
                <w:szCs w:val="30"/>
              </w:rPr>
            </w:pPr>
            <w:r w:rsidRPr="00CF33FC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</w:r>
            <w:r w:rsidRPr="00CF33FC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</w:r>
            <w:r w:rsidRPr="00CF33FC">
              <w:rPr>
                <w:rFonts w:ascii="Consolas" w:hAnsi="Consolas" w:cs="Consolas"/>
                <w:color w:val="3F7F5F"/>
                <w:kern w:val="0"/>
                <w:sz w:val="30"/>
                <w:szCs w:val="30"/>
              </w:rPr>
              <w:t xml:space="preserve">// </w:t>
            </w:r>
            <w:r w:rsidRPr="00CF33FC">
              <w:rPr>
                <w:rFonts w:ascii="Consolas" w:hAnsi="Consolas" w:cs="Consolas"/>
                <w:color w:val="3F7F5F"/>
                <w:kern w:val="0"/>
                <w:sz w:val="30"/>
                <w:szCs w:val="30"/>
              </w:rPr>
              <w:t>强制转换</w:t>
            </w:r>
            <w:r w:rsidRPr="00CF33FC">
              <w:rPr>
                <w:rFonts w:ascii="Consolas" w:hAnsi="Consolas" w:cs="Consolas"/>
                <w:color w:val="3F7F5F"/>
                <w:kern w:val="0"/>
                <w:sz w:val="30"/>
                <w:szCs w:val="30"/>
              </w:rPr>
              <w:t>,</w:t>
            </w:r>
            <w:r w:rsidRPr="00CF33FC">
              <w:rPr>
                <w:rFonts w:ascii="Consolas" w:hAnsi="Consolas" w:cs="Consolas"/>
                <w:color w:val="3F7F5F"/>
                <w:kern w:val="0"/>
                <w:sz w:val="30"/>
                <w:szCs w:val="30"/>
              </w:rPr>
              <w:t>会带来一个问题，就是精度丢失</w:t>
            </w:r>
          </w:p>
          <w:p w:rsidR="00CF33FC" w:rsidRPr="00CF33FC" w:rsidRDefault="00CF33FC" w:rsidP="00CF33F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0"/>
                <w:szCs w:val="30"/>
              </w:rPr>
            </w:pPr>
            <w:r w:rsidRPr="00CF33FC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</w:r>
            <w:r w:rsidRPr="00CF33FC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</w:r>
            <w:proofErr w:type="spellStart"/>
            <w:r w:rsidRPr="00CF33FC">
              <w:rPr>
                <w:rFonts w:ascii="Consolas" w:hAnsi="Consolas" w:cs="Consolas"/>
                <w:color w:val="6A3E3E"/>
                <w:kern w:val="0"/>
                <w:sz w:val="30"/>
                <w:szCs w:val="30"/>
              </w:rPr>
              <w:t>dVal</w:t>
            </w:r>
            <w:proofErr w:type="spellEnd"/>
            <w:r w:rsidRPr="00CF33FC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 xml:space="preserve"> = 11.8;</w:t>
            </w:r>
          </w:p>
          <w:p w:rsidR="00CF33FC" w:rsidRPr="00CF33FC" w:rsidRDefault="00CF33FC" w:rsidP="00CF33F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0"/>
                <w:szCs w:val="30"/>
              </w:rPr>
            </w:pPr>
            <w:r w:rsidRPr="00CF33FC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</w:r>
            <w:r w:rsidRPr="00CF33FC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</w:r>
            <w:proofErr w:type="spellStart"/>
            <w:r w:rsidRPr="00CF33FC">
              <w:rPr>
                <w:rFonts w:ascii="Consolas" w:hAnsi="Consolas" w:cs="Consolas"/>
                <w:color w:val="6A3E3E"/>
                <w:kern w:val="0"/>
                <w:sz w:val="30"/>
                <w:szCs w:val="30"/>
              </w:rPr>
              <w:t>iVal</w:t>
            </w:r>
            <w:proofErr w:type="spellEnd"/>
            <w:r w:rsidRPr="00CF33FC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 xml:space="preserve"> = (</w:t>
            </w:r>
            <w:proofErr w:type="spellStart"/>
            <w:r w:rsidRPr="00CF33FC">
              <w:rPr>
                <w:rFonts w:ascii="Consolas" w:hAnsi="Consolas" w:cs="Consolas"/>
                <w:b/>
                <w:bCs/>
                <w:color w:val="7F0055"/>
                <w:kern w:val="0"/>
                <w:sz w:val="30"/>
                <w:szCs w:val="30"/>
              </w:rPr>
              <w:t>int</w:t>
            </w:r>
            <w:proofErr w:type="spellEnd"/>
            <w:r w:rsidRPr="00CF33FC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 xml:space="preserve">) </w:t>
            </w:r>
            <w:proofErr w:type="spellStart"/>
            <w:r w:rsidRPr="00CF33FC">
              <w:rPr>
                <w:rFonts w:ascii="Consolas" w:hAnsi="Consolas" w:cs="Consolas"/>
                <w:color w:val="6A3E3E"/>
                <w:kern w:val="0"/>
                <w:sz w:val="30"/>
                <w:szCs w:val="30"/>
              </w:rPr>
              <w:t>dVal</w:t>
            </w:r>
            <w:proofErr w:type="spellEnd"/>
            <w:r w:rsidRPr="00CF33FC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>;</w:t>
            </w:r>
          </w:p>
          <w:p w:rsidR="00CF33FC" w:rsidRPr="00CF33FC" w:rsidRDefault="00CF33FC" w:rsidP="00CF33F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0"/>
                <w:szCs w:val="30"/>
              </w:rPr>
            </w:pPr>
            <w:r w:rsidRPr="00CF33FC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</w:r>
            <w:r w:rsidRPr="00CF33FC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</w:r>
            <w:proofErr w:type="spellStart"/>
            <w:r w:rsidRPr="00CF33FC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>System.</w:t>
            </w:r>
            <w:r w:rsidRPr="00CF33FC">
              <w:rPr>
                <w:rFonts w:ascii="Consolas" w:hAnsi="Consolas" w:cs="Consolas"/>
                <w:b/>
                <w:bCs/>
                <w:i/>
                <w:iCs/>
                <w:color w:val="000000"/>
                <w:kern w:val="0"/>
                <w:sz w:val="30"/>
                <w:szCs w:val="30"/>
                <w:u w:val="single"/>
              </w:rPr>
              <w:t>out</w:t>
            </w:r>
            <w:r w:rsidRPr="00CF33FC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>.println</w:t>
            </w:r>
            <w:proofErr w:type="spellEnd"/>
            <w:r w:rsidRPr="00CF33FC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>(</w:t>
            </w:r>
            <w:proofErr w:type="spellStart"/>
            <w:r w:rsidRPr="00CF33FC">
              <w:rPr>
                <w:rFonts w:ascii="Consolas" w:hAnsi="Consolas" w:cs="Consolas"/>
                <w:color w:val="6A3E3E"/>
                <w:kern w:val="0"/>
                <w:sz w:val="30"/>
                <w:szCs w:val="30"/>
              </w:rPr>
              <w:t>iVal</w:t>
            </w:r>
            <w:proofErr w:type="spellEnd"/>
            <w:r w:rsidRPr="00CF33FC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>);</w:t>
            </w:r>
          </w:p>
          <w:p w:rsidR="00CF33FC" w:rsidRPr="00CF33FC" w:rsidRDefault="00CF33FC" w:rsidP="00CF33F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0"/>
                <w:szCs w:val="30"/>
              </w:rPr>
            </w:pPr>
            <w:r w:rsidRPr="00CF33FC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  <w:t>}</w:t>
            </w:r>
          </w:p>
          <w:p w:rsidR="00CF33FC" w:rsidRDefault="00CF33FC" w:rsidP="00CF33FC">
            <w:r w:rsidRPr="00CF33FC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>}</w:t>
            </w:r>
          </w:p>
        </w:tc>
      </w:tr>
    </w:tbl>
    <w:p w:rsidR="00CF33FC" w:rsidRPr="00CF33FC" w:rsidRDefault="00CF33FC" w:rsidP="00CF33FC"/>
    <w:p w:rsidR="000A4EEC" w:rsidRPr="00373E87" w:rsidRDefault="000A4EEC" w:rsidP="00066303"/>
    <w:p w:rsidR="00DB59DB" w:rsidRPr="00DB59DB" w:rsidRDefault="00350E83" w:rsidP="00DB59DB">
      <w:pPr>
        <w:pStyle w:val="4"/>
      </w:pPr>
      <w:r>
        <w:t>引用数据类型</w:t>
      </w:r>
    </w:p>
    <w:p w:rsidR="00DB59DB" w:rsidRDefault="00DB59DB" w:rsidP="00DB59DB">
      <w:r>
        <w:rPr>
          <w:rFonts w:hint="eastAsia"/>
        </w:rPr>
        <w:t>S</w:t>
      </w:r>
      <w:r>
        <w:t>tring</w:t>
      </w:r>
      <w:r>
        <w:t>字符串</w:t>
      </w:r>
    </w:p>
    <w:p w:rsidR="00DB59DB" w:rsidRDefault="00DB59DB" w:rsidP="00DB59DB">
      <w:r>
        <w:rPr>
          <w:rFonts w:hint="eastAsia"/>
        </w:rPr>
        <w:t>数组</w:t>
      </w:r>
      <w:r>
        <w:rPr>
          <w:rFonts w:hint="eastAsia"/>
        </w:rPr>
        <w:t xml:space="preserve"> </w:t>
      </w:r>
      <w:r>
        <w:rPr>
          <w:rFonts w:hint="eastAsia"/>
        </w:rPr>
        <w:t>枚举</w:t>
      </w:r>
      <w:r>
        <w:rPr>
          <w:rFonts w:hint="eastAsia"/>
        </w:rPr>
        <w:t xml:space="preserve"> </w:t>
      </w:r>
      <w:r>
        <w:rPr>
          <w:rFonts w:hint="eastAsia"/>
        </w:rPr>
        <w:t>接口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B59DB" w:rsidTr="00DB59DB">
        <w:tc>
          <w:tcPr>
            <w:tcW w:w="8296" w:type="dxa"/>
          </w:tcPr>
          <w:p w:rsidR="00DB59DB" w:rsidRDefault="00DB59DB" w:rsidP="00DB59D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6"/>
                <w:szCs w:val="36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36"/>
                <w:szCs w:val="36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36"/>
                <w:szCs w:val="36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>StringDemo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 xml:space="preserve"> {</w:t>
            </w:r>
          </w:p>
          <w:p w:rsidR="00DB59DB" w:rsidRDefault="00DB59DB" w:rsidP="00DB59D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6"/>
                <w:szCs w:val="36"/>
              </w:rPr>
            </w:pP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36"/>
                <w:szCs w:val="36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36"/>
                <w:szCs w:val="36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36"/>
                <w:szCs w:val="36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 xml:space="preserve"> main(String[]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36"/>
                <w:szCs w:val="36"/>
              </w:rPr>
              <w:t>args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>) {</w:t>
            </w:r>
          </w:p>
          <w:p w:rsidR="00DB59DB" w:rsidRDefault="00DB59DB" w:rsidP="00DB59D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6"/>
                <w:szCs w:val="36"/>
              </w:rPr>
            </w:pP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36"/>
                <w:szCs w:val="36"/>
              </w:rPr>
              <w:t xml:space="preserve">// </w:t>
            </w:r>
            <w:r>
              <w:rPr>
                <w:rFonts w:ascii="Consolas" w:hAnsi="Consolas" w:cs="Consolas"/>
                <w:color w:val="3F7F5F"/>
                <w:kern w:val="0"/>
                <w:sz w:val="36"/>
                <w:szCs w:val="36"/>
              </w:rPr>
              <w:t>字符串使用双引号</w:t>
            </w:r>
            <w:proofErr w:type="gramStart"/>
            <w:r>
              <w:rPr>
                <w:rFonts w:ascii="Consolas" w:hAnsi="Consolas" w:cs="Consolas"/>
                <w:color w:val="3F7F5F"/>
                <w:kern w:val="0"/>
                <w:sz w:val="36"/>
                <w:szCs w:val="36"/>
              </w:rPr>
              <w:t>括</w:t>
            </w:r>
            <w:proofErr w:type="gramEnd"/>
            <w:r>
              <w:rPr>
                <w:rFonts w:ascii="Consolas" w:hAnsi="Consolas" w:cs="Consolas"/>
                <w:color w:val="3F7F5F"/>
                <w:kern w:val="0"/>
                <w:sz w:val="36"/>
                <w:szCs w:val="36"/>
              </w:rPr>
              <w:t>起来，</w:t>
            </w:r>
          </w:p>
          <w:p w:rsidR="00DB59DB" w:rsidRDefault="00DB59DB" w:rsidP="00DB59D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6"/>
                <w:szCs w:val="36"/>
              </w:rPr>
            </w:pP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ab/>
              <w:t xml:space="preserve">String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36"/>
                <w:szCs w:val="36"/>
              </w:rPr>
              <w:t>str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 xml:space="preserve"> = </w:t>
            </w:r>
            <w:r>
              <w:rPr>
                <w:rFonts w:ascii="Consolas" w:hAnsi="Consolas" w:cs="Consolas"/>
                <w:color w:val="2A00FF"/>
                <w:kern w:val="0"/>
                <w:sz w:val="36"/>
                <w:szCs w:val="36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 w:val="36"/>
                <w:szCs w:val="36"/>
              </w:rPr>
              <w:t>上海</w:t>
            </w:r>
            <w:r>
              <w:rPr>
                <w:rFonts w:ascii="Consolas" w:hAnsi="Consolas" w:cs="Consolas"/>
                <w:color w:val="2A00FF"/>
                <w:kern w:val="0"/>
                <w:sz w:val="36"/>
                <w:szCs w:val="36"/>
              </w:rPr>
              <w:t>............."</w:t>
            </w: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>;</w:t>
            </w:r>
          </w:p>
          <w:p w:rsidR="00DB59DB" w:rsidRDefault="00DB59DB" w:rsidP="00DB59D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6"/>
                <w:szCs w:val="36"/>
              </w:rPr>
            </w:pP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36"/>
                <w:szCs w:val="36"/>
              </w:rPr>
              <w:t>str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36"/>
                <w:szCs w:val="36"/>
              </w:rPr>
              <w:t>str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 xml:space="preserve"> + </w:t>
            </w:r>
            <w:r>
              <w:rPr>
                <w:rFonts w:ascii="Consolas" w:hAnsi="Consolas" w:cs="Consolas"/>
                <w:color w:val="2A00FF"/>
                <w:kern w:val="0"/>
                <w:sz w:val="36"/>
                <w:szCs w:val="36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 w:val="36"/>
                <w:szCs w:val="36"/>
              </w:rPr>
              <w:t>是魔都！</w:t>
            </w:r>
            <w:r>
              <w:rPr>
                <w:rFonts w:ascii="Consolas" w:hAnsi="Consolas" w:cs="Consolas"/>
                <w:color w:val="2A00FF"/>
                <w:kern w:val="0"/>
                <w:sz w:val="36"/>
                <w:szCs w:val="36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>;</w:t>
            </w:r>
          </w:p>
          <w:p w:rsidR="00DB59DB" w:rsidRDefault="00DB59DB" w:rsidP="00DB59D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6"/>
                <w:szCs w:val="36"/>
              </w:rPr>
            </w:pP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36"/>
                <w:szCs w:val="36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36"/>
                <w:szCs w:val="36"/>
              </w:rPr>
              <w:t>str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>);</w:t>
            </w:r>
          </w:p>
          <w:p w:rsidR="00DB59DB" w:rsidRDefault="00DB59DB" w:rsidP="00DB59D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6"/>
                <w:szCs w:val="36"/>
              </w:rPr>
            </w:pP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ab/>
              <w:t>}</w:t>
            </w:r>
          </w:p>
          <w:p w:rsidR="00DB59DB" w:rsidRDefault="00DB59DB" w:rsidP="00DB59DB"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>}</w:t>
            </w:r>
          </w:p>
        </w:tc>
      </w:tr>
      <w:tr w:rsidR="0005696E" w:rsidTr="00DB59DB">
        <w:tc>
          <w:tcPr>
            <w:tcW w:w="8296" w:type="dxa"/>
          </w:tcPr>
          <w:p w:rsidR="0005696E" w:rsidRDefault="0005696E" w:rsidP="0005696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6"/>
                <w:szCs w:val="36"/>
              </w:rPr>
            </w:pPr>
            <w:r>
              <w:rPr>
                <w:rFonts w:ascii="Consolas" w:hAnsi="Consolas" w:cs="Consolas"/>
                <w:color w:val="3F7F5F"/>
                <w:kern w:val="0"/>
                <w:sz w:val="36"/>
                <w:szCs w:val="36"/>
              </w:rPr>
              <w:t xml:space="preserve">// + </w:t>
            </w:r>
            <w:r>
              <w:rPr>
                <w:rFonts w:ascii="Consolas" w:hAnsi="Consolas" w:cs="Consolas"/>
                <w:color w:val="3F7F5F"/>
                <w:kern w:val="0"/>
                <w:sz w:val="36"/>
                <w:szCs w:val="36"/>
              </w:rPr>
              <w:t>从左向右运算</w:t>
            </w:r>
          </w:p>
          <w:p w:rsidR="0005696E" w:rsidRDefault="0005696E" w:rsidP="0005696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6"/>
                <w:szCs w:val="36"/>
              </w:rPr>
            </w:pP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ab/>
              <w:t xml:space="preserve">String str1 = 10 + 20 + </w:t>
            </w:r>
            <w:r>
              <w:rPr>
                <w:rFonts w:ascii="Consolas" w:hAnsi="Consolas" w:cs="Consolas"/>
                <w:color w:val="2A00FF"/>
                <w:kern w:val="0"/>
                <w:sz w:val="36"/>
                <w:szCs w:val="36"/>
              </w:rPr>
              <w:t>"10"</w:t>
            </w: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>;</w:t>
            </w:r>
          </w:p>
          <w:p w:rsidR="0005696E" w:rsidRDefault="0005696E" w:rsidP="0005696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6"/>
                <w:szCs w:val="36"/>
              </w:rPr>
            </w:pP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ab/>
              <w:t xml:space="preserve">String str2 =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>str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 xml:space="preserve"> + 10 + 20;</w:t>
            </w:r>
          </w:p>
          <w:p w:rsidR="0005696E" w:rsidRDefault="0005696E" w:rsidP="0005696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6"/>
                <w:szCs w:val="36"/>
              </w:rPr>
            </w:pP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>System.out.println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>(str1);</w:t>
            </w:r>
            <w:r>
              <w:rPr>
                <w:rFonts w:ascii="Consolas" w:hAnsi="Consolas" w:cs="Consolas"/>
                <w:color w:val="3F7F5F"/>
                <w:kern w:val="0"/>
                <w:sz w:val="36"/>
                <w:szCs w:val="36"/>
              </w:rPr>
              <w:t>// 3010</w:t>
            </w:r>
          </w:p>
          <w:p w:rsidR="0005696E" w:rsidRDefault="0005696E" w:rsidP="0005696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color w:val="7F0055"/>
                <w:kern w:val="0"/>
                <w:sz w:val="36"/>
                <w:szCs w:val="36"/>
              </w:rPr>
            </w:pP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>System.out.</w:t>
            </w: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  <w:u w:val="single"/>
              </w:rPr>
              <w:t>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>(str2);</w:t>
            </w:r>
            <w:r>
              <w:rPr>
                <w:rFonts w:ascii="Consolas" w:hAnsi="Consolas" w:cs="Consolas"/>
                <w:color w:val="3F7F5F"/>
                <w:kern w:val="0"/>
                <w:sz w:val="36"/>
                <w:szCs w:val="36"/>
              </w:rPr>
              <w:t xml:space="preserve">// </w:t>
            </w:r>
            <w:r>
              <w:rPr>
                <w:rFonts w:ascii="Consolas" w:hAnsi="Consolas" w:cs="Consolas"/>
                <w:color w:val="3F7F5F"/>
                <w:kern w:val="0"/>
                <w:sz w:val="36"/>
                <w:szCs w:val="36"/>
              </w:rPr>
              <w:t>上海</w:t>
            </w:r>
            <w:r>
              <w:rPr>
                <w:rFonts w:ascii="Consolas" w:hAnsi="Consolas" w:cs="Consolas"/>
                <w:color w:val="3F7F5F"/>
                <w:kern w:val="0"/>
                <w:sz w:val="36"/>
                <w:szCs w:val="36"/>
              </w:rPr>
              <w:t>.............</w:t>
            </w:r>
            <w:r>
              <w:rPr>
                <w:rFonts w:ascii="Consolas" w:hAnsi="Consolas" w:cs="Consolas"/>
                <w:color w:val="3F7F5F"/>
                <w:kern w:val="0"/>
                <w:sz w:val="36"/>
                <w:szCs w:val="36"/>
              </w:rPr>
              <w:t>是魔都！</w:t>
            </w:r>
            <w:r>
              <w:rPr>
                <w:rFonts w:ascii="Consolas" w:hAnsi="Consolas" w:cs="Consolas"/>
                <w:color w:val="3F7F5F"/>
                <w:kern w:val="0"/>
                <w:sz w:val="36"/>
                <w:szCs w:val="36"/>
              </w:rPr>
              <w:t>1020</w:t>
            </w:r>
          </w:p>
        </w:tc>
      </w:tr>
    </w:tbl>
    <w:p w:rsidR="00DB59DB" w:rsidRDefault="00DB59DB" w:rsidP="00DB59DB">
      <w:pPr>
        <w:pStyle w:val="1"/>
      </w:pPr>
      <w:r>
        <w:rPr>
          <w:rFonts w:hint="eastAsia"/>
        </w:rPr>
        <w:t>运算符</w:t>
      </w:r>
    </w:p>
    <w:p w:rsidR="00081870" w:rsidRPr="001D556A" w:rsidRDefault="00452455" w:rsidP="001D556A">
      <w:pPr>
        <w:numPr>
          <w:ilvl w:val="0"/>
          <w:numId w:val="1"/>
        </w:numPr>
      </w:pPr>
      <w:r w:rsidRPr="001D556A">
        <w:rPr>
          <w:rFonts w:hint="eastAsia"/>
        </w:rPr>
        <w:t>算术运算符：</w:t>
      </w:r>
      <w:r w:rsidRPr="001D556A">
        <w:t>+ , -, * / ,% ,++ ,--</w:t>
      </w:r>
    </w:p>
    <w:p w:rsidR="00081870" w:rsidRPr="001D556A" w:rsidRDefault="00452455" w:rsidP="001D556A">
      <w:pPr>
        <w:numPr>
          <w:ilvl w:val="1"/>
          <w:numId w:val="1"/>
        </w:numPr>
      </w:pPr>
      <w:r w:rsidRPr="001D556A">
        <w:rPr>
          <w:rFonts w:hint="eastAsia"/>
        </w:rPr>
        <w:t>注意</w:t>
      </w:r>
      <w:r w:rsidRPr="001D556A">
        <w:t>,</w:t>
      </w:r>
      <w:r w:rsidRPr="001D556A">
        <w:rPr>
          <w:rFonts w:hint="eastAsia"/>
        </w:rPr>
        <w:t>自加和自减放在变量前后的区别：放在前面先完成自加和</w:t>
      </w:r>
      <w:proofErr w:type="gramStart"/>
      <w:r w:rsidRPr="001D556A">
        <w:rPr>
          <w:rFonts w:hint="eastAsia"/>
        </w:rPr>
        <w:t>自减再把</w:t>
      </w:r>
      <w:proofErr w:type="gramEnd"/>
      <w:r w:rsidRPr="001D556A">
        <w:rPr>
          <w:rFonts w:hint="eastAsia"/>
        </w:rPr>
        <w:t>变量拿出来用</w:t>
      </w:r>
      <w:r w:rsidRPr="001D556A">
        <w:t>,</w:t>
      </w:r>
      <w:r w:rsidRPr="001D556A">
        <w:rPr>
          <w:rFonts w:hint="eastAsia"/>
        </w:rPr>
        <w:t>在后面先拿出来用</w:t>
      </w:r>
      <w:r w:rsidRPr="001D556A">
        <w:t>,</w:t>
      </w:r>
      <w:r w:rsidRPr="001D556A">
        <w:rPr>
          <w:rFonts w:hint="eastAsia"/>
        </w:rPr>
        <w:t>再自加和自减</w:t>
      </w:r>
    </w:p>
    <w:p w:rsidR="00081870" w:rsidRPr="001D556A" w:rsidRDefault="00452455" w:rsidP="001D556A">
      <w:pPr>
        <w:numPr>
          <w:ilvl w:val="1"/>
          <w:numId w:val="1"/>
        </w:numPr>
      </w:pPr>
      <w:r w:rsidRPr="001D556A">
        <w:rPr>
          <w:rFonts w:hint="eastAsia"/>
        </w:rPr>
        <w:t>自加和自</w:t>
      </w:r>
      <w:proofErr w:type="gramStart"/>
      <w:r w:rsidRPr="001D556A">
        <w:rPr>
          <w:rFonts w:hint="eastAsia"/>
        </w:rPr>
        <w:t>减只能</w:t>
      </w:r>
      <w:proofErr w:type="gramEnd"/>
      <w:r w:rsidRPr="001D556A">
        <w:rPr>
          <w:rFonts w:hint="eastAsia"/>
        </w:rPr>
        <w:t>用于操作变量</w:t>
      </w:r>
      <w:r w:rsidRPr="001D556A">
        <w:t>,</w:t>
      </w:r>
      <w:r w:rsidRPr="001D556A">
        <w:rPr>
          <w:rFonts w:hint="eastAsia"/>
        </w:rPr>
        <w:t>不能用于操作常量</w:t>
      </w:r>
    </w:p>
    <w:p w:rsidR="00081870" w:rsidRPr="001D556A" w:rsidRDefault="00452455" w:rsidP="001D556A">
      <w:pPr>
        <w:numPr>
          <w:ilvl w:val="0"/>
          <w:numId w:val="1"/>
        </w:numPr>
      </w:pPr>
      <w:r w:rsidRPr="001D556A">
        <w:rPr>
          <w:rFonts w:hint="eastAsia"/>
        </w:rPr>
        <w:lastRenderedPageBreak/>
        <w:t>赋值运算符：</w:t>
      </w:r>
      <w:r w:rsidRPr="001D556A">
        <w:t>=</w:t>
      </w:r>
      <w:r w:rsidRPr="001D556A">
        <w:rPr>
          <w:rFonts w:hint="eastAsia"/>
        </w:rPr>
        <w:t>、</w:t>
      </w:r>
      <w:r w:rsidRPr="001D556A">
        <w:t>+=</w:t>
      </w:r>
      <w:r w:rsidRPr="001D556A">
        <w:rPr>
          <w:rFonts w:hint="eastAsia"/>
        </w:rPr>
        <w:t>、</w:t>
      </w:r>
      <w:r w:rsidRPr="001D556A">
        <w:rPr>
          <w:rFonts w:hint="eastAsia"/>
        </w:rPr>
        <w:t>*</w:t>
      </w:r>
      <w:r w:rsidRPr="001D556A">
        <w:t>=</w:t>
      </w:r>
      <w:r w:rsidRPr="001D556A">
        <w:rPr>
          <w:rFonts w:hint="eastAsia"/>
        </w:rPr>
        <w:t>、</w:t>
      </w:r>
      <w:r w:rsidRPr="001D556A">
        <w:t>/=</w:t>
      </w:r>
      <w:r w:rsidRPr="001D556A">
        <w:rPr>
          <w:rFonts w:hint="eastAsia"/>
        </w:rPr>
        <w:t>、</w:t>
      </w:r>
      <w:r w:rsidRPr="001D556A">
        <w:t>%=;</w:t>
      </w:r>
    </w:p>
    <w:p w:rsidR="00081870" w:rsidRPr="001D556A" w:rsidRDefault="00452455" w:rsidP="001D556A">
      <w:pPr>
        <w:numPr>
          <w:ilvl w:val="0"/>
          <w:numId w:val="1"/>
        </w:numPr>
      </w:pPr>
      <w:r w:rsidRPr="001D556A">
        <w:rPr>
          <w:rFonts w:hint="eastAsia"/>
        </w:rPr>
        <w:t>位运算符：</w:t>
      </w:r>
      <w:r w:rsidRPr="001D556A">
        <w:t>&amp;</w:t>
      </w:r>
      <w:r w:rsidRPr="001D556A">
        <w:rPr>
          <w:rFonts w:hint="eastAsia"/>
        </w:rPr>
        <w:t>、</w:t>
      </w:r>
      <w:r w:rsidRPr="001D556A">
        <w:rPr>
          <w:rFonts w:hint="eastAsia"/>
        </w:rPr>
        <w:t xml:space="preserve"> </w:t>
      </w:r>
      <w:r w:rsidRPr="001D556A">
        <w:t>|</w:t>
      </w:r>
      <w:r w:rsidRPr="001D556A">
        <w:rPr>
          <w:rFonts w:hint="eastAsia"/>
        </w:rPr>
        <w:t>、</w:t>
      </w:r>
      <w:r w:rsidRPr="001D556A">
        <w:rPr>
          <w:rFonts w:hint="eastAsia"/>
        </w:rPr>
        <w:t xml:space="preserve"> </w:t>
      </w:r>
      <w:r w:rsidRPr="001D556A">
        <w:t xml:space="preserve">~ </w:t>
      </w:r>
      <w:r w:rsidRPr="001D556A">
        <w:rPr>
          <w:rFonts w:hint="eastAsia"/>
        </w:rPr>
        <w:t>、</w:t>
      </w:r>
      <w:r w:rsidRPr="001D556A">
        <w:t>^</w:t>
      </w:r>
      <w:r w:rsidRPr="001D556A">
        <w:rPr>
          <w:rFonts w:hint="eastAsia"/>
        </w:rPr>
        <w:t>、</w:t>
      </w:r>
      <w:r w:rsidRPr="001D556A">
        <w:rPr>
          <w:rFonts w:hint="eastAsia"/>
        </w:rPr>
        <w:t xml:space="preserve"> </w:t>
      </w:r>
      <w:r w:rsidRPr="001D556A">
        <w:t xml:space="preserve">&lt;&lt; </w:t>
      </w:r>
      <w:r w:rsidRPr="001D556A">
        <w:rPr>
          <w:rFonts w:hint="eastAsia"/>
        </w:rPr>
        <w:t>、</w:t>
      </w:r>
      <w:r w:rsidRPr="001D556A">
        <w:t>&gt;&gt;</w:t>
      </w:r>
      <w:r w:rsidRPr="001D556A">
        <w:rPr>
          <w:rFonts w:hint="eastAsia"/>
        </w:rPr>
        <w:t>、</w:t>
      </w:r>
      <w:r w:rsidRPr="001D556A">
        <w:rPr>
          <w:rFonts w:hint="eastAsia"/>
        </w:rPr>
        <w:t xml:space="preserve"> </w:t>
      </w:r>
      <w:r w:rsidRPr="001D556A">
        <w:t>&gt;&gt;&gt;</w:t>
      </w:r>
      <w:r w:rsidRPr="001D556A">
        <w:rPr>
          <w:rFonts w:hint="eastAsia"/>
        </w:rPr>
        <w:t>。</w:t>
      </w:r>
    </w:p>
    <w:p w:rsidR="00081870" w:rsidRPr="001D556A" w:rsidRDefault="00452455" w:rsidP="001D556A">
      <w:pPr>
        <w:numPr>
          <w:ilvl w:val="0"/>
          <w:numId w:val="1"/>
        </w:numPr>
      </w:pPr>
      <w:r w:rsidRPr="001D556A">
        <w:rPr>
          <w:rFonts w:hint="eastAsia"/>
        </w:rPr>
        <w:t>扩展后的赋值运算符</w:t>
      </w:r>
    </w:p>
    <w:p w:rsidR="00081870" w:rsidRPr="001D556A" w:rsidRDefault="00452455" w:rsidP="001D556A">
      <w:pPr>
        <w:numPr>
          <w:ilvl w:val="0"/>
          <w:numId w:val="1"/>
        </w:numPr>
      </w:pPr>
      <w:r w:rsidRPr="001D556A">
        <w:rPr>
          <w:rFonts w:hint="eastAsia"/>
        </w:rPr>
        <w:t>比较运算符</w:t>
      </w:r>
      <w:r w:rsidRPr="001D556A">
        <w:t>&lt;</w:t>
      </w:r>
      <w:r w:rsidRPr="001D556A">
        <w:rPr>
          <w:rFonts w:hint="eastAsia"/>
        </w:rPr>
        <w:t>、</w:t>
      </w:r>
      <w:r w:rsidRPr="001D556A">
        <w:t>&gt;</w:t>
      </w:r>
      <w:r w:rsidRPr="001D556A">
        <w:rPr>
          <w:rFonts w:hint="eastAsia"/>
        </w:rPr>
        <w:t>、</w:t>
      </w:r>
      <w:r w:rsidRPr="001D556A">
        <w:t>&gt;=</w:t>
      </w:r>
      <w:r w:rsidRPr="001D556A">
        <w:rPr>
          <w:rFonts w:hint="eastAsia"/>
        </w:rPr>
        <w:t>、</w:t>
      </w:r>
      <w:r w:rsidRPr="001D556A">
        <w:t>&lt;=</w:t>
      </w:r>
      <w:r w:rsidRPr="001D556A">
        <w:rPr>
          <w:rFonts w:hint="eastAsia"/>
        </w:rPr>
        <w:t>、</w:t>
      </w:r>
      <w:r w:rsidRPr="001D556A">
        <w:t>!=</w:t>
      </w:r>
      <w:r w:rsidRPr="001D556A">
        <w:rPr>
          <w:rFonts w:hint="eastAsia"/>
        </w:rPr>
        <w:t>、</w:t>
      </w:r>
      <w:r w:rsidRPr="001D556A">
        <w:t>==</w:t>
      </w:r>
    </w:p>
    <w:p w:rsidR="00081870" w:rsidRPr="001D556A" w:rsidRDefault="00452455" w:rsidP="001D556A">
      <w:pPr>
        <w:numPr>
          <w:ilvl w:val="0"/>
          <w:numId w:val="1"/>
        </w:numPr>
      </w:pPr>
      <w:r w:rsidRPr="001D556A">
        <w:rPr>
          <w:rFonts w:hint="eastAsia"/>
        </w:rPr>
        <w:t>逻辑运算符：</w:t>
      </w:r>
      <w:r w:rsidRPr="001D556A">
        <w:t>&amp;&amp;</w:t>
      </w:r>
      <w:r w:rsidRPr="001D556A">
        <w:rPr>
          <w:rFonts w:hint="eastAsia"/>
        </w:rPr>
        <w:t>、</w:t>
      </w:r>
      <w:r w:rsidRPr="001D556A">
        <w:rPr>
          <w:rFonts w:hint="eastAsia"/>
        </w:rPr>
        <w:t xml:space="preserve"> </w:t>
      </w:r>
      <w:r w:rsidRPr="001D556A">
        <w:t xml:space="preserve">|| </w:t>
      </w:r>
      <w:r w:rsidRPr="001D556A">
        <w:rPr>
          <w:rFonts w:hint="eastAsia"/>
        </w:rPr>
        <w:t>、</w:t>
      </w:r>
      <w:r w:rsidRPr="001D556A">
        <w:t>!</w:t>
      </w:r>
      <w:r w:rsidRPr="001D556A">
        <w:rPr>
          <w:rFonts w:hint="eastAsia"/>
        </w:rPr>
        <w:t>、</w:t>
      </w:r>
      <w:r w:rsidRPr="001D556A">
        <w:t xml:space="preserve"> ^</w:t>
      </w:r>
    </w:p>
    <w:p w:rsidR="00081870" w:rsidRPr="001D556A" w:rsidRDefault="00452455" w:rsidP="001D556A">
      <w:pPr>
        <w:numPr>
          <w:ilvl w:val="0"/>
          <w:numId w:val="1"/>
        </w:numPr>
      </w:pPr>
      <w:r w:rsidRPr="001D556A">
        <w:rPr>
          <w:rFonts w:hint="eastAsia"/>
        </w:rPr>
        <w:t>三目运算符</w:t>
      </w:r>
      <w:r w:rsidRPr="001D556A">
        <w:rPr>
          <w:rFonts w:hint="eastAsia"/>
        </w:rPr>
        <w:t xml:space="preserve">  </w:t>
      </w:r>
      <w:r w:rsidRPr="001D556A">
        <w:rPr>
          <w:rFonts w:hint="eastAsia"/>
        </w:rPr>
        <w:t>条件</w:t>
      </w:r>
      <w:r w:rsidRPr="001D556A">
        <w:t>? true</w:t>
      </w:r>
      <w:r w:rsidRPr="001D556A">
        <w:rPr>
          <w:rFonts w:hint="eastAsia"/>
        </w:rPr>
        <w:t>的取值</w:t>
      </w:r>
      <w:r w:rsidRPr="001D556A">
        <w:rPr>
          <w:rFonts w:hint="eastAsia"/>
        </w:rPr>
        <w:t xml:space="preserve"> </w:t>
      </w:r>
      <w:r w:rsidRPr="001D556A">
        <w:t xml:space="preserve">: false </w:t>
      </w:r>
      <w:r w:rsidRPr="001D556A">
        <w:rPr>
          <w:rFonts w:hint="eastAsia"/>
        </w:rPr>
        <w:t>的取值</w:t>
      </w:r>
    </w:p>
    <w:p w:rsidR="00081870" w:rsidRPr="001D556A" w:rsidRDefault="00452455" w:rsidP="001D556A">
      <w:pPr>
        <w:numPr>
          <w:ilvl w:val="0"/>
          <w:numId w:val="1"/>
        </w:numPr>
      </w:pPr>
      <w:r w:rsidRPr="001D556A">
        <w:rPr>
          <w:rFonts w:hint="eastAsia"/>
        </w:rPr>
        <w:t>优先级</w:t>
      </w:r>
      <w:r w:rsidRPr="001D556A">
        <w:t>,,,</w:t>
      </w:r>
      <w:r w:rsidRPr="001D556A">
        <w:rPr>
          <w:rFonts w:hint="eastAsia"/>
        </w:rPr>
        <w:t>尽量用小括号</w:t>
      </w:r>
      <w:r w:rsidRPr="001D556A">
        <w:t>,,</w:t>
      </w:r>
      <w:r w:rsidRPr="001D556A">
        <w:rPr>
          <w:rFonts w:hint="eastAsia"/>
        </w:rPr>
        <w:t>引起</w:t>
      </w:r>
      <w:r w:rsidRPr="001D556A">
        <w:t>,</w:t>
      </w:r>
      <w:r w:rsidRPr="001D556A">
        <w:rPr>
          <w:rFonts w:hint="eastAsia"/>
        </w:rPr>
        <w:t>这样可读性更好</w:t>
      </w:r>
    </w:p>
    <w:p w:rsidR="001D556A" w:rsidRPr="001D556A" w:rsidRDefault="001D556A" w:rsidP="001D556A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341BD" w:rsidTr="00A341BD">
        <w:tc>
          <w:tcPr>
            <w:tcW w:w="8296" w:type="dxa"/>
          </w:tcPr>
          <w:p w:rsidR="00A341BD" w:rsidRPr="00A341BD" w:rsidRDefault="00A341BD" w:rsidP="00A341B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0"/>
                <w:szCs w:val="30"/>
              </w:rPr>
            </w:pPr>
            <w:r w:rsidRPr="00A341BD">
              <w:rPr>
                <w:rFonts w:ascii="Consolas" w:hAnsi="Consolas" w:cs="Consolas"/>
                <w:b/>
                <w:bCs/>
                <w:color w:val="7F0055"/>
                <w:kern w:val="0"/>
                <w:sz w:val="30"/>
                <w:szCs w:val="30"/>
              </w:rPr>
              <w:t>public</w:t>
            </w:r>
            <w:r w:rsidRPr="00A341BD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 xml:space="preserve"> </w:t>
            </w:r>
            <w:r w:rsidRPr="00A341BD">
              <w:rPr>
                <w:rFonts w:ascii="Consolas" w:hAnsi="Consolas" w:cs="Consolas"/>
                <w:b/>
                <w:bCs/>
                <w:color w:val="7F0055"/>
                <w:kern w:val="0"/>
                <w:sz w:val="30"/>
                <w:szCs w:val="30"/>
              </w:rPr>
              <w:t>class</w:t>
            </w:r>
            <w:r w:rsidRPr="00A341BD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 xml:space="preserve"> </w:t>
            </w:r>
            <w:proofErr w:type="spellStart"/>
            <w:r w:rsidRPr="00A341BD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>OperatorDemo</w:t>
            </w:r>
            <w:proofErr w:type="spellEnd"/>
            <w:r w:rsidRPr="00A341BD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 xml:space="preserve"> {</w:t>
            </w:r>
          </w:p>
          <w:p w:rsidR="00A341BD" w:rsidRPr="00A341BD" w:rsidRDefault="00A341BD" w:rsidP="00A341B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0"/>
                <w:szCs w:val="30"/>
              </w:rPr>
            </w:pPr>
            <w:r w:rsidRPr="00A341BD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</w:r>
            <w:r w:rsidRPr="00A341BD">
              <w:rPr>
                <w:rFonts w:ascii="Consolas" w:hAnsi="Consolas" w:cs="Consolas"/>
                <w:b/>
                <w:bCs/>
                <w:color w:val="7F0055"/>
                <w:kern w:val="0"/>
                <w:sz w:val="30"/>
                <w:szCs w:val="30"/>
              </w:rPr>
              <w:t>public</w:t>
            </w:r>
            <w:r w:rsidRPr="00A341BD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 xml:space="preserve"> </w:t>
            </w:r>
            <w:r w:rsidRPr="00A341BD">
              <w:rPr>
                <w:rFonts w:ascii="Consolas" w:hAnsi="Consolas" w:cs="Consolas"/>
                <w:b/>
                <w:bCs/>
                <w:color w:val="7F0055"/>
                <w:kern w:val="0"/>
                <w:sz w:val="30"/>
                <w:szCs w:val="30"/>
              </w:rPr>
              <w:t>static</w:t>
            </w:r>
            <w:r w:rsidRPr="00A341BD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 xml:space="preserve"> </w:t>
            </w:r>
            <w:r w:rsidRPr="00A341BD">
              <w:rPr>
                <w:rFonts w:ascii="Consolas" w:hAnsi="Consolas" w:cs="Consolas"/>
                <w:b/>
                <w:bCs/>
                <w:color w:val="7F0055"/>
                <w:kern w:val="0"/>
                <w:sz w:val="30"/>
                <w:szCs w:val="30"/>
              </w:rPr>
              <w:t>void</w:t>
            </w:r>
            <w:r w:rsidRPr="00A341BD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 xml:space="preserve"> main(String[] </w:t>
            </w:r>
            <w:proofErr w:type="spellStart"/>
            <w:r w:rsidRPr="00A341BD">
              <w:rPr>
                <w:rFonts w:ascii="Consolas" w:hAnsi="Consolas" w:cs="Consolas"/>
                <w:color w:val="6A3E3E"/>
                <w:kern w:val="0"/>
                <w:sz w:val="30"/>
                <w:szCs w:val="30"/>
              </w:rPr>
              <w:t>args</w:t>
            </w:r>
            <w:proofErr w:type="spellEnd"/>
            <w:r w:rsidRPr="00A341BD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>) {</w:t>
            </w:r>
          </w:p>
          <w:p w:rsidR="00A341BD" w:rsidRPr="00A341BD" w:rsidRDefault="00A341BD" w:rsidP="00A341B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0"/>
                <w:szCs w:val="30"/>
              </w:rPr>
            </w:pPr>
            <w:r w:rsidRPr="00A341BD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</w:r>
            <w:r w:rsidRPr="00A341BD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</w:r>
            <w:r w:rsidRPr="00A341BD">
              <w:rPr>
                <w:rFonts w:ascii="Consolas" w:hAnsi="Consolas" w:cs="Consolas"/>
                <w:color w:val="3F7F5F"/>
                <w:kern w:val="0"/>
                <w:sz w:val="30"/>
                <w:szCs w:val="30"/>
              </w:rPr>
              <w:t>// + - * /</w:t>
            </w:r>
          </w:p>
          <w:p w:rsidR="00A341BD" w:rsidRPr="00A341BD" w:rsidRDefault="00A341BD" w:rsidP="00A341B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0"/>
                <w:szCs w:val="30"/>
              </w:rPr>
            </w:pPr>
            <w:r w:rsidRPr="00A341BD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</w:r>
            <w:r w:rsidRPr="00A341BD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</w:r>
            <w:proofErr w:type="spellStart"/>
            <w:r w:rsidRPr="00A341BD">
              <w:rPr>
                <w:rFonts w:ascii="Consolas" w:hAnsi="Consolas" w:cs="Consolas"/>
                <w:b/>
                <w:bCs/>
                <w:color w:val="7F0055"/>
                <w:kern w:val="0"/>
                <w:sz w:val="30"/>
                <w:szCs w:val="30"/>
              </w:rPr>
              <w:t>int</w:t>
            </w:r>
            <w:proofErr w:type="spellEnd"/>
            <w:r w:rsidRPr="00A341BD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 xml:space="preserve"> </w:t>
            </w:r>
            <w:r w:rsidRPr="00A341BD">
              <w:rPr>
                <w:rFonts w:ascii="Consolas" w:hAnsi="Consolas" w:cs="Consolas"/>
                <w:color w:val="6A3E3E"/>
                <w:kern w:val="0"/>
                <w:sz w:val="30"/>
                <w:szCs w:val="30"/>
              </w:rPr>
              <w:t>x</w:t>
            </w:r>
            <w:r w:rsidRPr="00A341BD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 xml:space="preserve"> = 10;</w:t>
            </w:r>
          </w:p>
          <w:p w:rsidR="00A341BD" w:rsidRPr="00A341BD" w:rsidRDefault="00A341BD" w:rsidP="00A341B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0"/>
                <w:szCs w:val="30"/>
              </w:rPr>
            </w:pPr>
            <w:r w:rsidRPr="00A341BD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</w:r>
            <w:r w:rsidRPr="00A341BD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</w:r>
            <w:proofErr w:type="spellStart"/>
            <w:r w:rsidRPr="00A341BD">
              <w:rPr>
                <w:rFonts w:ascii="Consolas" w:hAnsi="Consolas" w:cs="Consolas"/>
                <w:b/>
                <w:bCs/>
                <w:color w:val="7F0055"/>
                <w:kern w:val="0"/>
                <w:sz w:val="30"/>
                <w:szCs w:val="30"/>
              </w:rPr>
              <w:t>int</w:t>
            </w:r>
            <w:proofErr w:type="spellEnd"/>
            <w:r w:rsidRPr="00A341BD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 xml:space="preserve"> </w:t>
            </w:r>
            <w:r w:rsidRPr="00A341BD">
              <w:rPr>
                <w:rFonts w:ascii="Consolas" w:hAnsi="Consolas" w:cs="Consolas"/>
                <w:color w:val="6A3E3E"/>
                <w:kern w:val="0"/>
                <w:sz w:val="30"/>
                <w:szCs w:val="30"/>
              </w:rPr>
              <w:t>y</w:t>
            </w:r>
            <w:r w:rsidRPr="00A341BD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 xml:space="preserve"> = 20;</w:t>
            </w:r>
          </w:p>
          <w:p w:rsidR="00A341BD" w:rsidRPr="00A341BD" w:rsidRDefault="00A341BD" w:rsidP="00A341B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0"/>
                <w:szCs w:val="30"/>
              </w:rPr>
            </w:pPr>
            <w:r w:rsidRPr="00A341BD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</w:r>
            <w:r w:rsidRPr="00A341BD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</w:r>
            <w:proofErr w:type="spellStart"/>
            <w:r w:rsidRPr="00A341BD">
              <w:rPr>
                <w:rFonts w:ascii="Consolas" w:hAnsi="Consolas" w:cs="Consolas"/>
                <w:b/>
                <w:bCs/>
                <w:color w:val="7F0055"/>
                <w:kern w:val="0"/>
                <w:sz w:val="30"/>
                <w:szCs w:val="30"/>
              </w:rPr>
              <w:t>int</w:t>
            </w:r>
            <w:proofErr w:type="spellEnd"/>
            <w:r w:rsidRPr="00A341BD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 xml:space="preserve"> </w:t>
            </w:r>
            <w:r w:rsidRPr="00A341BD">
              <w:rPr>
                <w:rFonts w:ascii="Consolas" w:hAnsi="Consolas" w:cs="Consolas"/>
                <w:color w:val="6A3E3E"/>
                <w:kern w:val="0"/>
                <w:sz w:val="30"/>
                <w:szCs w:val="30"/>
              </w:rPr>
              <w:t>z</w:t>
            </w:r>
            <w:r w:rsidRPr="00A341BD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 xml:space="preserve"> = </w:t>
            </w:r>
            <w:r w:rsidRPr="00A341BD">
              <w:rPr>
                <w:rFonts w:ascii="Consolas" w:hAnsi="Consolas" w:cs="Consolas"/>
                <w:color w:val="6A3E3E"/>
                <w:kern w:val="0"/>
                <w:sz w:val="30"/>
                <w:szCs w:val="30"/>
              </w:rPr>
              <w:t>x</w:t>
            </w:r>
            <w:r w:rsidRPr="00A341BD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 xml:space="preserve"> + </w:t>
            </w:r>
            <w:r w:rsidRPr="00A341BD">
              <w:rPr>
                <w:rFonts w:ascii="Consolas" w:hAnsi="Consolas" w:cs="Consolas"/>
                <w:color w:val="6A3E3E"/>
                <w:kern w:val="0"/>
                <w:sz w:val="30"/>
                <w:szCs w:val="30"/>
              </w:rPr>
              <w:t>y</w:t>
            </w:r>
            <w:r w:rsidRPr="00A341BD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>;</w:t>
            </w:r>
          </w:p>
          <w:p w:rsidR="00A341BD" w:rsidRPr="00A341BD" w:rsidRDefault="00A341BD" w:rsidP="00A341B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0"/>
                <w:szCs w:val="30"/>
              </w:rPr>
            </w:pPr>
            <w:r w:rsidRPr="00A341BD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</w:r>
            <w:r w:rsidRPr="00A341BD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</w:r>
            <w:proofErr w:type="spellStart"/>
            <w:r w:rsidRPr="00A341BD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>System.</w:t>
            </w:r>
            <w:r w:rsidRPr="00A341BD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30"/>
                <w:szCs w:val="30"/>
              </w:rPr>
              <w:t>out</w:t>
            </w:r>
            <w:r w:rsidRPr="00A341BD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>.println</w:t>
            </w:r>
            <w:proofErr w:type="spellEnd"/>
            <w:r w:rsidRPr="00A341BD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>(</w:t>
            </w:r>
            <w:r w:rsidRPr="00A341BD">
              <w:rPr>
                <w:rFonts w:ascii="Consolas" w:hAnsi="Consolas" w:cs="Consolas"/>
                <w:color w:val="6A3E3E"/>
                <w:kern w:val="0"/>
                <w:sz w:val="30"/>
                <w:szCs w:val="30"/>
              </w:rPr>
              <w:t>z</w:t>
            </w:r>
            <w:r w:rsidRPr="00A341BD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>);</w:t>
            </w:r>
          </w:p>
          <w:p w:rsidR="00A341BD" w:rsidRPr="00A341BD" w:rsidRDefault="00A341BD" w:rsidP="00A341B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0"/>
                <w:szCs w:val="30"/>
              </w:rPr>
            </w:pPr>
            <w:r w:rsidRPr="00A341BD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</w:r>
            <w:r w:rsidRPr="00A341BD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</w:r>
            <w:r w:rsidRPr="00A341BD">
              <w:rPr>
                <w:rFonts w:ascii="Consolas" w:hAnsi="Consolas" w:cs="Consolas"/>
                <w:color w:val="3F7F5F"/>
                <w:kern w:val="0"/>
                <w:sz w:val="30"/>
                <w:szCs w:val="30"/>
              </w:rPr>
              <w:t>// 105</w:t>
            </w:r>
            <w:r w:rsidRPr="00A341BD">
              <w:rPr>
                <w:rFonts w:ascii="Consolas" w:hAnsi="Consolas" w:cs="Consolas"/>
                <w:color w:val="3F7F5F"/>
                <w:kern w:val="0"/>
                <w:sz w:val="30"/>
                <w:szCs w:val="30"/>
              </w:rPr>
              <w:t>是整形，</w:t>
            </w:r>
            <w:r w:rsidRPr="00A341BD">
              <w:rPr>
                <w:rFonts w:ascii="Consolas" w:hAnsi="Consolas" w:cs="Consolas"/>
                <w:color w:val="3F7F5F"/>
                <w:kern w:val="0"/>
                <w:sz w:val="30"/>
                <w:szCs w:val="30"/>
              </w:rPr>
              <w:t>10</w:t>
            </w:r>
            <w:r w:rsidRPr="00A341BD">
              <w:rPr>
                <w:rFonts w:ascii="Consolas" w:hAnsi="Consolas" w:cs="Consolas"/>
                <w:color w:val="3F7F5F"/>
                <w:kern w:val="0"/>
                <w:sz w:val="30"/>
                <w:szCs w:val="30"/>
              </w:rPr>
              <w:t>也是，所以計算結果是整</w:t>
            </w:r>
            <w:proofErr w:type="gramStart"/>
            <w:r w:rsidRPr="00A341BD">
              <w:rPr>
                <w:rFonts w:ascii="Consolas" w:hAnsi="Consolas" w:cs="Consolas"/>
                <w:color w:val="3F7F5F"/>
                <w:kern w:val="0"/>
                <w:sz w:val="30"/>
                <w:szCs w:val="30"/>
              </w:rPr>
              <w:t>數</w:t>
            </w:r>
            <w:proofErr w:type="gramEnd"/>
            <w:r w:rsidRPr="00A341BD">
              <w:rPr>
                <w:rFonts w:ascii="Consolas" w:hAnsi="Consolas" w:cs="Consolas"/>
                <w:color w:val="3F7F5F"/>
                <w:kern w:val="0"/>
                <w:sz w:val="30"/>
                <w:szCs w:val="30"/>
              </w:rPr>
              <w:t>10,</w:t>
            </w:r>
          </w:p>
          <w:p w:rsidR="00A341BD" w:rsidRPr="00A341BD" w:rsidRDefault="00A341BD" w:rsidP="00A341B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0"/>
                <w:szCs w:val="30"/>
              </w:rPr>
            </w:pPr>
            <w:r w:rsidRPr="00A341BD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</w:r>
            <w:r w:rsidRPr="00A341BD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</w:r>
            <w:r w:rsidRPr="00A341BD">
              <w:rPr>
                <w:rFonts w:ascii="Consolas" w:hAnsi="Consolas" w:cs="Consolas"/>
                <w:color w:val="3F7F5F"/>
                <w:kern w:val="0"/>
                <w:sz w:val="30"/>
                <w:szCs w:val="30"/>
              </w:rPr>
              <w:t xml:space="preserve">// </w:t>
            </w:r>
            <w:r w:rsidRPr="00A341BD">
              <w:rPr>
                <w:rFonts w:ascii="Consolas" w:hAnsi="Consolas" w:cs="Consolas"/>
                <w:color w:val="3F7F5F"/>
                <w:kern w:val="0"/>
                <w:sz w:val="30"/>
                <w:szCs w:val="30"/>
              </w:rPr>
              <w:t>整</w:t>
            </w:r>
            <w:proofErr w:type="gramStart"/>
            <w:r w:rsidRPr="00A341BD">
              <w:rPr>
                <w:rFonts w:ascii="Consolas" w:hAnsi="Consolas" w:cs="Consolas"/>
                <w:color w:val="3F7F5F"/>
                <w:kern w:val="0"/>
                <w:sz w:val="30"/>
                <w:szCs w:val="30"/>
              </w:rPr>
              <w:t>數</w:t>
            </w:r>
            <w:proofErr w:type="gramEnd"/>
            <w:r w:rsidRPr="00A341BD">
              <w:rPr>
                <w:rFonts w:ascii="Consolas" w:hAnsi="Consolas" w:cs="Consolas"/>
                <w:color w:val="3F7F5F"/>
                <w:kern w:val="0"/>
                <w:sz w:val="30"/>
                <w:szCs w:val="30"/>
              </w:rPr>
              <w:t>10</w:t>
            </w:r>
            <w:r w:rsidRPr="00A341BD">
              <w:rPr>
                <w:rFonts w:ascii="Consolas" w:hAnsi="Consolas" w:cs="Consolas"/>
                <w:color w:val="3F7F5F"/>
                <w:kern w:val="0"/>
                <w:sz w:val="30"/>
                <w:szCs w:val="30"/>
              </w:rPr>
              <w:t>賦值給</w:t>
            </w:r>
            <w:r w:rsidRPr="00A341BD">
              <w:rPr>
                <w:rFonts w:ascii="Consolas" w:hAnsi="Consolas" w:cs="Consolas"/>
                <w:color w:val="3F7F5F"/>
                <w:kern w:val="0"/>
                <w:sz w:val="30"/>
                <w:szCs w:val="30"/>
              </w:rPr>
              <w:t>a</w:t>
            </w:r>
          </w:p>
          <w:p w:rsidR="00A341BD" w:rsidRPr="00A341BD" w:rsidRDefault="00A341BD" w:rsidP="00A341B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0"/>
                <w:szCs w:val="30"/>
              </w:rPr>
            </w:pPr>
            <w:r w:rsidRPr="00A341BD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</w:r>
            <w:r w:rsidRPr="00A341BD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</w:r>
            <w:r w:rsidRPr="00A341BD">
              <w:rPr>
                <w:rFonts w:ascii="Consolas" w:hAnsi="Consolas" w:cs="Consolas"/>
                <w:b/>
                <w:bCs/>
                <w:color w:val="7F0055"/>
                <w:kern w:val="0"/>
                <w:sz w:val="30"/>
                <w:szCs w:val="30"/>
              </w:rPr>
              <w:t>double</w:t>
            </w:r>
            <w:r w:rsidRPr="00A341BD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 xml:space="preserve"> </w:t>
            </w:r>
            <w:r w:rsidRPr="00A341BD">
              <w:rPr>
                <w:rFonts w:ascii="Consolas" w:hAnsi="Consolas" w:cs="Consolas"/>
                <w:color w:val="6A3E3E"/>
                <w:kern w:val="0"/>
                <w:sz w:val="30"/>
                <w:szCs w:val="30"/>
              </w:rPr>
              <w:t>a</w:t>
            </w:r>
            <w:r w:rsidRPr="00A341BD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 xml:space="preserve"> = 105/10;</w:t>
            </w:r>
          </w:p>
          <w:p w:rsidR="00A341BD" w:rsidRPr="00A341BD" w:rsidRDefault="00A341BD" w:rsidP="00A341B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0"/>
                <w:szCs w:val="30"/>
              </w:rPr>
            </w:pPr>
            <w:r w:rsidRPr="00A341BD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</w:r>
            <w:r w:rsidRPr="00A341BD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</w:r>
            <w:r w:rsidRPr="00A341BD">
              <w:rPr>
                <w:rFonts w:ascii="Consolas" w:hAnsi="Consolas" w:cs="Consolas"/>
                <w:color w:val="3F7F5F"/>
                <w:kern w:val="0"/>
                <w:sz w:val="30"/>
                <w:szCs w:val="30"/>
              </w:rPr>
              <w:t xml:space="preserve">// </w:t>
            </w:r>
            <w:r w:rsidRPr="00A341BD">
              <w:rPr>
                <w:rFonts w:ascii="Consolas" w:hAnsi="Consolas" w:cs="Consolas"/>
                <w:color w:val="3F7F5F"/>
                <w:kern w:val="0"/>
                <w:sz w:val="30"/>
                <w:szCs w:val="30"/>
              </w:rPr>
              <w:t>复合赋值运算符，知道</w:t>
            </w:r>
          </w:p>
          <w:p w:rsidR="00A341BD" w:rsidRPr="00A341BD" w:rsidRDefault="00A341BD" w:rsidP="00A341B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0"/>
                <w:szCs w:val="30"/>
              </w:rPr>
            </w:pPr>
            <w:r w:rsidRPr="00A341BD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</w:r>
            <w:r w:rsidRPr="00A341BD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</w:r>
            <w:r w:rsidRPr="00A341BD">
              <w:rPr>
                <w:rFonts w:ascii="Consolas" w:hAnsi="Consolas" w:cs="Consolas"/>
                <w:color w:val="6A3E3E"/>
                <w:kern w:val="0"/>
                <w:sz w:val="30"/>
                <w:szCs w:val="30"/>
              </w:rPr>
              <w:t>a</w:t>
            </w:r>
            <w:r w:rsidRPr="00A341BD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 xml:space="preserve"> /= 10 ;</w:t>
            </w:r>
            <w:r w:rsidRPr="00A341BD">
              <w:rPr>
                <w:rFonts w:ascii="Consolas" w:hAnsi="Consolas" w:cs="Consolas"/>
                <w:color w:val="3F7F5F"/>
                <w:kern w:val="0"/>
                <w:sz w:val="30"/>
                <w:szCs w:val="30"/>
              </w:rPr>
              <w:t>// a = a/10</w:t>
            </w:r>
          </w:p>
          <w:p w:rsidR="00A341BD" w:rsidRPr="00A341BD" w:rsidRDefault="00A341BD" w:rsidP="00A341B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0"/>
                <w:szCs w:val="30"/>
              </w:rPr>
            </w:pPr>
            <w:r w:rsidRPr="00A341BD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</w:r>
            <w:r w:rsidRPr="00A341BD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</w:r>
            <w:r w:rsidRPr="00A341BD">
              <w:rPr>
                <w:rFonts w:ascii="Consolas" w:hAnsi="Consolas" w:cs="Consolas"/>
                <w:color w:val="3F7F5F"/>
                <w:kern w:val="0"/>
                <w:sz w:val="30"/>
                <w:szCs w:val="30"/>
              </w:rPr>
              <w:t>// 105.0</w:t>
            </w:r>
            <w:r w:rsidRPr="00A341BD">
              <w:rPr>
                <w:rFonts w:ascii="Consolas" w:hAnsi="Consolas" w:cs="Consolas"/>
                <w:color w:val="3F7F5F"/>
                <w:kern w:val="0"/>
                <w:sz w:val="30"/>
                <w:szCs w:val="30"/>
              </w:rPr>
              <w:t>是浮点型，即</w:t>
            </w:r>
            <w:r w:rsidRPr="00A341BD">
              <w:rPr>
                <w:rFonts w:ascii="Consolas" w:hAnsi="Consolas" w:cs="Consolas"/>
                <w:color w:val="3F7F5F"/>
                <w:kern w:val="0"/>
                <w:sz w:val="30"/>
                <w:szCs w:val="30"/>
              </w:rPr>
              <w:t>double</w:t>
            </w:r>
            <w:r w:rsidRPr="00A341BD">
              <w:rPr>
                <w:rFonts w:ascii="Consolas" w:hAnsi="Consolas" w:cs="Consolas"/>
                <w:color w:val="3F7F5F"/>
                <w:kern w:val="0"/>
                <w:sz w:val="30"/>
                <w:szCs w:val="30"/>
              </w:rPr>
              <w:t>类型，</w:t>
            </w:r>
            <w:r w:rsidRPr="00A341BD">
              <w:rPr>
                <w:rFonts w:ascii="Consolas" w:hAnsi="Consolas" w:cs="Consolas"/>
                <w:color w:val="3F7F5F"/>
                <w:kern w:val="0"/>
                <w:sz w:val="30"/>
                <w:szCs w:val="30"/>
              </w:rPr>
              <w:t>10</w:t>
            </w:r>
            <w:r w:rsidRPr="00A341BD">
              <w:rPr>
                <w:rFonts w:ascii="Consolas" w:hAnsi="Consolas" w:cs="Consolas"/>
                <w:color w:val="3F7F5F"/>
                <w:kern w:val="0"/>
                <w:sz w:val="30"/>
                <w:szCs w:val="30"/>
              </w:rPr>
              <w:t>是整形，所以計算結果是整</w:t>
            </w:r>
            <w:proofErr w:type="gramStart"/>
            <w:r w:rsidRPr="00A341BD">
              <w:rPr>
                <w:rFonts w:ascii="Consolas" w:hAnsi="Consolas" w:cs="Consolas"/>
                <w:color w:val="3F7F5F"/>
                <w:kern w:val="0"/>
                <w:sz w:val="30"/>
                <w:szCs w:val="30"/>
              </w:rPr>
              <w:t>數</w:t>
            </w:r>
            <w:proofErr w:type="gramEnd"/>
            <w:r w:rsidRPr="00A341BD">
              <w:rPr>
                <w:rFonts w:ascii="Consolas" w:hAnsi="Consolas" w:cs="Consolas"/>
                <w:color w:val="3F7F5F"/>
                <w:kern w:val="0"/>
                <w:sz w:val="30"/>
                <w:szCs w:val="30"/>
              </w:rPr>
              <w:t>10.5,</w:t>
            </w:r>
          </w:p>
          <w:p w:rsidR="00A341BD" w:rsidRPr="00A341BD" w:rsidRDefault="00A341BD" w:rsidP="00A341B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0"/>
                <w:szCs w:val="30"/>
              </w:rPr>
            </w:pPr>
            <w:r w:rsidRPr="00A341BD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</w:r>
            <w:r w:rsidRPr="00A341BD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</w:r>
            <w:r w:rsidRPr="00A341BD">
              <w:rPr>
                <w:rFonts w:ascii="Consolas" w:hAnsi="Consolas" w:cs="Consolas"/>
                <w:color w:val="3F7F5F"/>
                <w:kern w:val="0"/>
                <w:sz w:val="30"/>
                <w:szCs w:val="30"/>
              </w:rPr>
              <w:t xml:space="preserve">// </w:t>
            </w:r>
            <w:r w:rsidRPr="00A341BD">
              <w:rPr>
                <w:rFonts w:ascii="Consolas" w:hAnsi="Consolas" w:cs="Consolas"/>
                <w:color w:val="3F7F5F"/>
                <w:kern w:val="0"/>
                <w:sz w:val="30"/>
                <w:szCs w:val="30"/>
              </w:rPr>
              <w:t>浮点数</w:t>
            </w:r>
            <w:r w:rsidRPr="00A341BD">
              <w:rPr>
                <w:rFonts w:ascii="Consolas" w:hAnsi="Consolas" w:cs="Consolas"/>
                <w:color w:val="3F7F5F"/>
                <w:kern w:val="0"/>
                <w:sz w:val="30"/>
                <w:szCs w:val="30"/>
              </w:rPr>
              <w:t>10.5</w:t>
            </w:r>
            <w:r w:rsidRPr="00A341BD">
              <w:rPr>
                <w:rFonts w:ascii="Consolas" w:hAnsi="Consolas" w:cs="Consolas"/>
                <w:color w:val="3F7F5F"/>
                <w:kern w:val="0"/>
                <w:sz w:val="30"/>
                <w:szCs w:val="30"/>
              </w:rPr>
              <w:t>賦值給</w:t>
            </w:r>
            <w:r w:rsidRPr="00A341BD">
              <w:rPr>
                <w:rFonts w:ascii="Consolas" w:hAnsi="Consolas" w:cs="Consolas"/>
                <w:color w:val="3F7F5F"/>
                <w:kern w:val="0"/>
                <w:sz w:val="30"/>
                <w:szCs w:val="30"/>
              </w:rPr>
              <w:t>a</w:t>
            </w:r>
          </w:p>
          <w:p w:rsidR="00A341BD" w:rsidRPr="00A341BD" w:rsidRDefault="00A341BD" w:rsidP="00A341B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0"/>
                <w:szCs w:val="30"/>
              </w:rPr>
            </w:pPr>
            <w:r w:rsidRPr="00A341BD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</w:r>
            <w:r w:rsidRPr="00A341BD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</w:r>
            <w:r w:rsidRPr="00A341BD">
              <w:rPr>
                <w:rFonts w:ascii="Consolas" w:hAnsi="Consolas" w:cs="Consolas"/>
                <w:b/>
                <w:bCs/>
                <w:color w:val="7F0055"/>
                <w:kern w:val="0"/>
                <w:sz w:val="30"/>
                <w:szCs w:val="30"/>
              </w:rPr>
              <w:t>double</w:t>
            </w:r>
            <w:r w:rsidRPr="00A341BD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 xml:space="preserve"> </w:t>
            </w:r>
            <w:r w:rsidRPr="00A341BD">
              <w:rPr>
                <w:rFonts w:ascii="Consolas" w:hAnsi="Consolas" w:cs="Consolas"/>
                <w:color w:val="6A3E3E"/>
                <w:kern w:val="0"/>
                <w:sz w:val="30"/>
                <w:szCs w:val="30"/>
              </w:rPr>
              <w:t>b</w:t>
            </w:r>
            <w:r w:rsidRPr="00A341BD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 xml:space="preserve"> = 105.0/10;</w:t>
            </w:r>
          </w:p>
          <w:p w:rsidR="00A341BD" w:rsidRPr="00A341BD" w:rsidRDefault="00A341BD" w:rsidP="00A341B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0"/>
                <w:szCs w:val="30"/>
              </w:rPr>
            </w:pPr>
            <w:r w:rsidRPr="00A341BD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</w:r>
            <w:r w:rsidRPr="00A341BD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</w:r>
            <w:proofErr w:type="spellStart"/>
            <w:r w:rsidRPr="00A341BD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>System.</w:t>
            </w:r>
            <w:r w:rsidRPr="00A341BD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30"/>
                <w:szCs w:val="30"/>
              </w:rPr>
              <w:t>out</w:t>
            </w:r>
            <w:r w:rsidRPr="00A341BD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>.println</w:t>
            </w:r>
            <w:proofErr w:type="spellEnd"/>
            <w:r w:rsidRPr="00A341BD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>(</w:t>
            </w:r>
            <w:r w:rsidRPr="00A341BD">
              <w:rPr>
                <w:rFonts w:ascii="Consolas" w:hAnsi="Consolas" w:cs="Consolas"/>
                <w:color w:val="6A3E3E"/>
                <w:kern w:val="0"/>
                <w:sz w:val="30"/>
                <w:szCs w:val="30"/>
              </w:rPr>
              <w:t>a</w:t>
            </w:r>
            <w:r w:rsidRPr="00A341BD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>);</w:t>
            </w:r>
          </w:p>
          <w:p w:rsidR="00A341BD" w:rsidRPr="00A341BD" w:rsidRDefault="00A341BD" w:rsidP="00A341B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0"/>
                <w:szCs w:val="30"/>
              </w:rPr>
            </w:pPr>
            <w:r w:rsidRPr="00A341BD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</w:r>
            <w:r w:rsidRPr="00A341BD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</w:r>
            <w:proofErr w:type="spellStart"/>
            <w:r w:rsidRPr="00A341BD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>System.</w:t>
            </w:r>
            <w:r w:rsidRPr="00A341BD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30"/>
                <w:szCs w:val="30"/>
              </w:rPr>
              <w:t>out</w:t>
            </w:r>
            <w:r w:rsidRPr="00A341BD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>.println</w:t>
            </w:r>
            <w:proofErr w:type="spellEnd"/>
            <w:r w:rsidRPr="00A341BD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>(</w:t>
            </w:r>
            <w:r w:rsidRPr="00A341BD">
              <w:rPr>
                <w:rFonts w:ascii="Consolas" w:hAnsi="Consolas" w:cs="Consolas"/>
                <w:color w:val="6A3E3E"/>
                <w:kern w:val="0"/>
                <w:sz w:val="30"/>
                <w:szCs w:val="30"/>
              </w:rPr>
              <w:t>b</w:t>
            </w:r>
            <w:r w:rsidRPr="00A341BD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>);</w:t>
            </w:r>
          </w:p>
          <w:p w:rsidR="00A341BD" w:rsidRPr="00A341BD" w:rsidRDefault="00A341BD" w:rsidP="00A341B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0"/>
                <w:szCs w:val="30"/>
              </w:rPr>
            </w:pPr>
            <w:r w:rsidRPr="00A341BD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lastRenderedPageBreak/>
              <w:tab/>
            </w:r>
            <w:r w:rsidRPr="00A341BD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</w:r>
            <w:r w:rsidRPr="00A341BD">
              <w:rPr>
                <w:rFonts w:ascii="Consolas" w:hAnsi="Consolas" w:cs="Consolas"/>
                <w:color w:val="3F7F5F"/>
                <w:kern w:val="0"/>
                <w:sz w:val="30"/>
                <w:szCs w:val="30"/>
              </w:rPr>
              <w:t xml:space="preserve">// </w:t>
            </w:r>
            <w:r w:rsidRPr="00A341BD">
              <w:rPr>
                <w:rFonts w:ascii="Consolas" w:hAnsi="Consolas" w:cs="Consolas"/>
                <w:color w:val="3F7F5F"/>
                <w:kern w:val="0"/>
                <w:sz w:val="30"/>
                <w:szCs w:val="30"/>
              </w:rPr>
              <w:t>取余</w:t>
            </w:r>
          </w:p>
          <w:p w:rsidR="00A341BD" w:rsidRPr="00A341BD" w:rsidRDefault="00A341BD" w:rsidP="00A341B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0"/>
                <w:szCs w:val="30"/>
              </w:rPr>
            </w:pPr>
            <w:r w:rsidRPr="00A341BD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</w:r>
            <w:r w:rsidRPr="00A341BD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</w:r>
            <w:proofErr w:type="spellStart"/>
            <w:r w:rsidRPr="00A341BD">
              <w:rPr>
                <w:rFonts w:ascii="Consolas" w:hAnsi="Consolas" w:cs="Consolas"/>
                <w:b/>
                <w:bCs/>
                <w:color w:val="7F0055"/>
                <w:kern w:val="0"/>
                <w:sz w:val="30"/>
                <w:szCs w:val="30"/>
              </w:rPr>
              <w:t>int</w:t>
            </w:r>
            <w:proofErr w:type="spellEnd"/>
            <w:r w:rsidRPr="00A341BD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 xml:space="preserve"> </w:t>
            </w:r>
            <w:r w:rsidRPr="00A341BD">
              <w:rPr>
                <w:rFonts w:ascii="Consolas" w:hAnsi="Consolas" w:cs="Consolas"/>
                <w:color w:val="6A3E3E"/>
                <w:kern w:val="0"/>
                <w:sz w:val="30"/>
                <w:szCs w:val="30"/>
              </w:rPr>
              <w:t>c</w:t>
            </w:r>
            <w:r w:rsidRPr="00A341BD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 xml:space="preserve"> = 105 % </w:t>
            </w:r>
            <w:r w:rsidRPr="00A341BD">
              <w:rPr>
                <w:rFonts w:ascii="Consolas" w:hAnsi="Consolas" w:cs="Consolas"/>
                <w:color w:val="6A3E3E"/>
                <w:kern w:val="0"/>
                <w:sz w:val="30"/>
                <w:szCs w:val="30"/>
              </w:rPr>
              <w:t>y</w:t>
            </w:r>
            <w:r w:rsidRPr="00A341BD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>;</w:t>
            </w:r>
          </w:p>
          <w:p w:rsidR="00A341BD" w:rsidRPr="00A341BD" w:rsidRDefault="00A341BD" w:rsidP="00A341B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0"/>
                <w:szCs w:val="30"/>
              </w:rPr>
            </w:pPr>
            <w:r w:rsidRPr="00A341BD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</w:r>
            <w:r w:rsidRPr="00A341BD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</w:r>
            <w:proofErr w:type="spellStart"/>
            <w:r w:rsidRPr="00A341BD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>System.</w:t>
            </w:r>
            <w:r w:rsidRPr="00A341BD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30"/>
                <w:szCs w:val="30"/>
              </w:rPr>
              <w:t>out</w:t>
            </w:r>
            <w:r w:rsidRPr="00A341BD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>.println</w:t>
            </w:r>
            <w:proofErr w:type="spellEnd"/>
            <w:r w:rsidRPr="00A341BD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>(</w:t>
            </w:r>
            <w:r w:rsidRPr="00A341BD">
              <w:rPr>
                <w:rFonts w:ascii="Consolas" w:hAnsi="Consolas" w:cs="Consolas"/>
                <w:color w:val="6A3E3E"/>
                <w:kern w:val="0"/>
                <w:sz w:val="30"/>
                <w:szCs w:val="30"/>
              </w:rPr>
              <w:t>c</w:t>
            </w:r>
            <w:r w:rsidRPr="00A341BD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>);</w:t>
            </w:r>
          </w:p>
          <w:p w:rsidR="00A341BD" w:rsidRPr="00A341BD" w:rsidRDefault="00A341BD" w:rsidP="00A341B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0"/>
                <w:szCs w:val="30"/>
              </w:rPr>
            </w:pPr>
            <w:r w:rsidRPr="00A341BD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</w:r>
            <w:r w:rsidRPr="00A341BD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</w:r>
            <w:r w:rsidRPr="00A341BD">
              <w:rPr>
                <w:rFonts w:ascii="Consolas" w:hAnsi="Consolas" w:cs="Consolas"/>
                <w:color w:val="3F7F5F"/>
                <w:kern w:val="0"/>
                <w:sz w:val="30"/>
                <w:szCs w:val="30"/>
              </w:rPr>
              <w:t xml:space="preserve">// ++ -- </w:t>
            </w:r>
            <w:proofErr w:type="gramStart"/>
            <w:r w:rsidRPr="00A341BD">
              <w:rPr>
                <w:rFonts w:ascii="Consolas" w:hAnsi="Consolas" w:cs="Consolas"/>
                <w:color w:val="3F7F5F"/>
                <w:kern w:val="0"/>
                <w:sz w:val="30"/>
                <w:szCs w:val="30"/>
              </w:rPr>
              <w:t>自增与自</w:t>
            </w:r>
            <w:proofErr w:type="gramEnd"/>
            <w:r w:rsidRPr="00A341BD">
              <w:rPr>
                <w:rFonts w:ascii="Consolas" w:hAnsi="Consolas" w:cs="Consolas"/>
                <w:color w:val="3F7F5F"/>
                <w:kern w:val="0"/>
                <w:sz w:val="30"/>
                <w:szCs w:val="30"/>
              </w:rPr>
              <w:t>减，在前在后意思有所区别</w:t>
            </w:r>
          </w:p>
          <w:p w:rsidR="00A341BD" w:rsidRPr="00A341BD" w:rsidRDefault="00A341BD" w:rsidP="00A341B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0"/>
                <w:szCs w:val="30"/>
              </w:rPr>
            </w:pPr>
            <w:r w:rsidRPr="00A341BD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</w:r>
            <w:r w:rsidRPr="00A341BD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</w:r>
            <w:proofErr w:type="spellStart"/>
            <w:r w:rsidRPr="00A341BD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>System.</w:t>
            </w:r>
            <w:r w:rsidRPr="00A341BD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30"/>
                <w:szCs w:val="30"/>
              </w:rPr>
              <w:t>out</w:t>
            </w:r>
            <w:r w:rsidRPr="00A341BD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>.println</w:t>
            </w:r>
            <w:proofErr w:type="spellEnd"/>
            <w:r w:rsidRPr="00A341BD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>(</w:t>
            </w:r>
            <w:proofErr w:type="spellStart"/>
            <w:r w:rsidRPr="00A341BD">
              <w:rPr>
                <w:rFonts w:ascii="Consolas" w:hAnsi="Consolas" w:cs="Consolas"/>
                <w:color w:val="6A3E3E"/>
                <w:kern w:val="0"/>
                <w:sz w:val="30"/>
                <w:szCs w:val="30"/>
              </w:rPr>
              <w:t>c</w:t>
            </w:r>
            <w:r w:rsidRPr="00A341BD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>++</w:t>
            </w:r>
            <w:proofErr w:type="spellEnd"/>
            <w:r w:rsidRPr="00A341BD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 xml:space="preserve">); </w:t>
            </w:r>
            <w:r w:rsidRPr="00A341BD">
              <w:rPr>
                <w:rFonts w:ascii="Consolas" w:hAnsi="Consolas" w:cs="Consolas"/>
                <w:color w:val="3F7F5F"/>
                <w:kern w:val="0"/>
                <w:sz w:val="30"/>
                <w:szCs w:val="30"/>
              </w:rPr>
              <w:t xml:space="preserve">// 5 </w:t>
            </w:r>
            <w:r w:rsidRPr="00A341BD">
              <w:rPr>
                <w:rFonts w:ascii="Consolas" w:hAnsi="Consolas" w:cs="Consolas"/>
                <w:color w:val="3F7F5F"/>
                <w:kern w:val="0"/>
                <w:sz w:val="30"/>
                <w:szCs w:val="30"/>
              </w:rPr>
              <w:t>先取值</w:t>
            </w:r>
            <w:r w:rsidR="00320473">
              <w:rPr>
                <w:rFonts w:ascii="Consolas" w:hAnsi="Consolas" w:cs="Consolas"/>
                <w:color w:val="3F7F5F"/>
                <w:kern w:val="0"/>
                <w:sz w:val="30"/>
                <w:szCs w:val="30"/>
              </w:rPr>
              <w:t>执行语句</w:t>
            </w:r>
            <w:r w:rsidRPr="00A341BD">
              <w:rPr>
                <w:rFonts w:ascii="Consolas" w:hAnsi="Consolas" w:cs="Consolas"/>
                <w:color w:val="3F7F5F"/>
                <w:kern w:val="0"/>
                <w:sz w:val="30"/>
                <w:szCs w:val="30"/>
              </w:rPr>
              <w:t>，在运算</w:t>
            </w:r>
            <w:r w:rsidR="00320473">
              <w:rPr>
                <w:rFonts w:ascii="Consolas" w:hAnsi="Consolas" w:cs="Consolas"/>
                <w:color w:val="3F7F5F"/>
                <w:kern w:val="0"/>
                <w:sz w:val="30"/>
                <w:szCs w:val="30"/>
              </w:rPr>
              <w:t>加法</w:t>
            </w:r>
          </w:p>
          <w:p w:rsidR="00A341BD" w:rsidRPr="00A341BD" w:rsidRDefault="00A341BD" w:rsidP="00A341B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0"/>
                <w:szCs w:val="30"/>
              </w:rPr>
            </w:pPr>
            <w:r w:rsidRPr="00A341BD">
              <w:rPr>
                <w:rFonts w:ascii="Consolas" w:hAnsi="Consolas" w:cs="Consolas"/>
                <w:color w:val="3F7F5F"/>
                <w:kern w:val="0"/>
                <w:sz w:val="30"/>
                <w:szCs w:val="30"/>
              </w:rPr>
              <w:t>//</w:t>
            </w:r>
            <w:r w:rsidRPr="00A341BD">
              <w:rPr>
                <w:rFonts w:ascii="Consolas" w:hAnsi="Consolas" w:cs="Consolas"/>
                <w:color w:val="3F7F5F"/>
                <w:kern w:val="0"/>
                <w:sz w:val="30"/>
                <w:szCs w:val="30"/>
              </w:rPr>
              <w:tab/>
            </w:r>
            <w:r w:rsidRPr="00A341BD">
              <w:rPr>
                <w:rFonts w:ascii="Consolas" w:hAnsi="Consolas" w:cs="Consolas"/>
                <w:color w:val="3F7F5F"/>
                <w:kern w:val="0"/>
                <w:sz w:val="30"/>
                <w:szCs w:val="30"/>
              </w:rPr>
              <w:tab/>
            </w:r>
            <w:proofErr w:type="spellStart"/>
            <w:r w:rsidRPr="00A341BD">
              <w:rPr>
                <w:rFonts w:ascii="Consolas" w:hAnsi="Consolas" w:cs="Consolas"/>
                <w:color w:val="3F7F5F"/>
                <w:kern w:val="0"/>
                <w:sz w:val="30"/>
                <w:szCs w:val="30"/>
              </w:rPr>
              <w:t>c++</w:t>
            </w:r>
            <w:proofErr w:type="spellEnd"/>
            <w:r w:rsidRPr="00A341BD">
              <w:rPr>
                <w:rFonts w:ascii="Consolas" w:hAnsi="Consolas" w:cs="Consolas"/>
                <w:color w:val="3F7F5F"/>
                <w:kern w:val="0"/>
                <w:sz w:val="30"/>
                <w:szCs w:val="30"/>
              </w:rPr>
              <w:t xml:space="preserve"> ==&gt; c = c + 1</w:t>
            </w:r>
          </w:p>
          <w:p w:rsidR="00A341BD" w:rsidRPr="00A341BD" w:rsidRDefault="00A341BD" w:rsidP="00A341B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0"/>
                <w:szCs w:val="30"/>
              </w:rPr>
            </w:pPr>
            <w:r w:rsidRPr="00A341BD">
              <w:rPr>
                <w:rFonts w:ascii="Consolas" w:hAnsi="Consolas" w:cs="Consolas"/>
                <w:color w:val="3F7F5F"/>
                <w:kern w:val="0"/>
                <w:sz w:val="30"/>
                <w:szCs w:val="30"/>
              </w:rPr>
              <w:t>//</w:t>
            </w:r>
            <w:r w:rsidRPr="00A341BD">
              <w:rPr>
                <w:rFonts w:ascii="Consolas" w:hAnsi="Consolas" w:cs="Consolas"/>
                <w:color w:val="3F7F5F"/>
                <w:kern w:val="0"/>
                <w:sz w:val="30"/>
                <w:szCs w:val="30"/>
              </w:rPr>
              <w:tab/>
            </w:r>
            <w:r w:rsidRPr="00A341BD">
              <w:rPr>
                <w:rFonts w:ascii="Consolas" w:hAnsi="Consolas" w:cs="Consolas"/>
                <w:color w:val="3F7F5F"/>
                <w:kern w:val="0"/>
                <w:sz w:val="30"/>
                <w:szCs w:val="30"/>
              </w:rPr>
              <w:tab/>
              <w:t>++c ==&gt; c = c + 1</w:t>
            </w:r>
          </w:p>
          <w:p w:rsidR="00A341BD" w:rsidRPr="00A341BD" w:rsidRDefault="00A341BD" w:rsidP="00A341B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0"/>
                <w:szCs w:val="30"/>
              </w:rPr>
            </w:pPr>
            <w:r w:rsidRPr="00A341BD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</w:r>
            <w:r w:rsidRPr="00A341BD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</w:r>
            <w:proofErr w:type="spellStart"/>
            <w:r w:rsidRPr="00A341BD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>System.</w:t>
            </w:r>
            <w:r w:rsidRPr="00A341BD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30"/>
                <w:szCs w:val="30"/>
              </w:rPr>
              <w:t>out</w:t>
            </w:r>
            <w:r w:rsidRPr="00A341BD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>.println</w:t>
            </w:r>
            <w:proofErr w:type="spellEnd"/>
            <w:r w:rsidRPr="00A341BD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>(++</w:t>
            </w:r>
            <w:r w:rsidRPr="00A341BD">
              <w:rPr>
                <w:rFonts w:ascii="Consolas" w:hAnsi="Consolas" w:cs="Consolas"/>
                <w:color w:val="6A3E3E"/>
                <w:kern w:val="0"/>
                <w:sz w:val="30"/>
                <w:szCs w:val="30"/>
              </w:rPr>
              <w:t>c</w:t>
            </w:r>
            <w:r w:rsidRPr="00A341BD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 xml:space="preserve">); </w:t>
            </w:r>
            <w:r w:rsidRPr="00A341BD">
              <w:rPr>
                <w:rFonts w:ascii="Consolas" w:hAnsi="Consolas" w:cs="Consolas"/>
                <w:color w:val="3F7F5F"/>
                <w:kern w:val="0"/>
                <w:sz w:val="30"/>
                <w:szCs w:val="30"/>
              </w:rPr>
              <w:t xml:space="preserve">// 7 </w:t>
            </w:r>
            <w:r w:rsidRPr="00A341BD">
              <w:rPr>
                <w:rFonts w:ascii="Consolas" w:hAnsi="Consolas" w:cs="Consolas"/>
                <w:color w:val="3F7F5F"/>
                <w:kern w:val="0"/>
                <w:sz w:val="30"/>
                <w:szCs w:val="30"/>
              </w:rPr>
              <w:t>先运算，再取值</w:t>
            </w:r>
          </w:p>
          <w:p w:rsidR="00A341BD" w:rsidRPr="00A341BD" w:rsidRDefault="00A341BD" w:rsidP="00A341B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0"/>
                <w:szCs w:val="30"/>
              </w:rPr>
            </w:pPr>
            <w:r w:rsidRPr="00A341BD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</w:r>
            <w:r w:rsidRPr="00A341BD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</w:r>
            <w:proofErr w:type="spellStart"/>
            <w:r w:rsidRPr="00A341BD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>System.</w:t>
            </w:r>
            <w:r w:rsidRPr="00A341BD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30"/>
                <w:szCs w:val="30"/>
              </w:rPr>
              <w:t>out</w:t>
            </w:r>
            <w:r w:rsidRPr="00A341BD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>.println</w:t>
            </w:r>
            <w:proofErr w:type="spellEnd"/>
            <w:r w:rsidRPr="00A341BD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>(</w:t>
            </w:r>
            <w:r w:rsidRPr="00A341BD">
              <w:rPr>
                <w:rFonts w:ascii="Consolas" w:hAnsi="Consolas" w:cs="Consolas"/>
                <w:color w:val="6A3E3E"/>
                <w:kern w:val="0"/>
                <w:sz w:val="30"/>
                <w:szCs w:val="30"/>
              </w:rPr>
              <w:t>c</w:t>
            </w:r>
            <w:r w:rsidRPr="00A341BD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 xml:space="preserve">--); </w:t>
            </w:r>
            <w:r w:rsidRPr="00A341BD">
              <w:rPr>
                <w:rFonts w:ascii="Consolas" w:hAnsi="Consolas" w:cs="Consolas"/>
                <w:color w:val="3F7F5F"/>
                <w:kern w:val="0"/>
                <w:sz w:val="30"/>
                <w:szCs w:val="30"/>
              </w:rPr>
              <w:t>// 7</w:t>
            </w:r>
          </w:p>
          <w:p w:rsidR="00A341BD" w:rsidRPr="00A341BD" w:rsidRDefault="00A341BD" w:rsidP="00A341B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0"/>
                <w:szCs w:val="30"/>
              </w:rPr>
            </w:pPr>
            <w:r w:rsidRPr="00A341BD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</w:r>
            <w:r w:rsidRPr="00A341BD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</w:r>
            <w:proofErr w:type="spellStart"/>
            <w:r w:rsidRPr="00A341BD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>System.</w:t>
            </w:r>
            <w:r w:rsidRPr="00A341BD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30"/>
                <w:szCs w:val="30"/>
              </w:rPr>
              <w:t>out</w:t>
            </w:r>
            <w:r w:rsidRPr="00A341BD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>.println</w:t>
            </w:r>
            <w:proofErr w:type="spellEnd"/>
            <w:r w:rsidRPr="00A341BD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>(--</w:t>
            </w:r>
            <w:r w:rsidRPr="00A341BD">
              <w:rPr>
                <w:rFonts w:ascii="Consolas" w:hAnsi="Consolas" w:cs="Consolas"/>
                <w:color w:val="6A3E3E"/>
                <w:kern w:val="0"/>
                <w:sz w:val="30"/>
                <w:szCs w:val="30"/>
              </w:rPr>
              <w:t>c</w:t>
            </w:r>
            <w:r w:rsidRPr="00A341BD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 xml:space="preserve">); </w:t>
            </w:r>
            <w:r w:rsidRPr="00A341BD">
              <w:rPr>
                <w:rFonts w:ascii="Consolas" w:hAnsi="Consolas" w:cs="Consolas"/>
                <w:color w:val="3F7F5F"/>
                <w:kern w:val="0"/>
                <w:sz w:val="30"/>
                <w:szCs w:val="30"/>
              </w:rPr>
              <w:t>// 5</w:t>
            </w:r>
          </w:p>
          <w:p w:rsidR="00A341BD" w:rsidRPr="00A341BD" w:rsidRDefault="00A341BD" w:rsidP="00A341B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0"/>
                <w:szCs w:val="30"/>
              </w:rPr>
            </w:pPr>
            <w:r w:rsidRPr="00A341BD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</w:r>
            <w:r w:rsidRPr="00A341BD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</w:r>
            <w:r w:rsidRPr="00A341BD">
              <w:rPr>
                <w:rFonts w:ascii="Consolas" w:hAnsi="Consolas" w:cs="Consolas"/>
                <w:color w:val="3F7F5F"/>
                <w:kern w:val="0"/>
                <w:sz w:val="30"/>
                <w:szCs w:val="30"/>
              </w:rPr>
              <w:t xml:space="preserve">// </w:t>
            </w:r>
            <w:r w:rsidRPr="00A341BD">
              <w:rPr>
                <w:rFonts w:ascii="Consolas" w:hAnsi="Consolas" w:cs="Consolas"/>
                <w:color w:val="3F7F5F"/>
                <w:kern w:val="0"/>
                <w:sz w:val="30"/>
                <w:szCs w:val="30"/>
              </w:rPr>
              <w:t>比较运算符</w:t>
            </w:r>
            <w:r w:rsidRPr="00A341BD">
              <w:rPr>
                <w:rFonts w:ascii="Consolas" w:hAnsi="Consolas" w:cs="Consolas"/>
                <w:color w:val="3F7F5F"/>
                <w:kern w:val="0"/>
                <w:sz w:val="30"/>
                <w:szCs w:val="30"/>
              </w:rPr>
              <w:t xml:space="preserve"> false true</w:t>
            </w:r>
          </w:p>
          <w:p w:rsidR="00A341BD" w:rsidRPr="00A341BD" w:rsidRDefault="00A341BD" w:rsidP="00A341B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0"/>
                <w:szCs w:val="30"/>
              </w:rPr>
            </w:pPr>
            <w:r w:rsidRPr="00A341BD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</w:r>
            <w:r w:rsidRPr="00A341BD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</w:r>
            <w:proofErr w:type="spellStart"/>
            <w:r w:rsidRPr="00A341BD">
              <w:rPr>
                <w:rFonts w:ascii="Consolas" w:hAnsi="Consolas" w:cs="Consolas"/>
                <w:b/>
                <w:bCs/>
                <w:color w:val="7F0055"/>
                <w:kern w:val="0"/>
                <w:sz w:val="30"/>
                <w:szCs w:val="30"/>
              </w:rPr>
              <w:t>int</w:t>
            </w:r>
            <w:proofErr w:type="spellEnd"/>
            <w:r w:rsidRPr="00A341BD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 xml:space="preserve"> </w:t>
            </w:r>
            <w:r w:rsidRPr="00A341BD">
              <w:rPr>
                <w:rFonts w:ascii="Consolas" w:hAnsi="Consolas" w:cs="Consolas"/>
                <w:color w:val="6A3E3E"/>
                <w:kern w:val="0"/>
                <w:sz w:val="30"/>
                <w:szCs w:val="30"/>
              </w:rPr>
              <w:t>j</w:t>
            </w:r>
            <w:r w:rsidRPr="00A341BD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 xml:space="preserve"> = 10;</w:t>
            </w:r>
          </w:p>
          <w:p w:rsidR="00A341BD" w:rsidRPr="00A341BD" w:rsidRDefault="00A341BD" w:rsidP="00A341B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0"/>
                <w:szCs w:val="30"/>
              </w:rPr>
            </w:pPr>
            <w:r w:rsidRPr="00A341BD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</w:r>
            <w:r w:rsidRPr="00A341BD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</w:r>
            <w:proofErr w:type="spellStart"/>
            <w:r w:rsidRPr="00A341BD">
              <w:rPr>
                <w:rFonts w:ascii="Consolas" w:hAnsi="Consolas" w:cs="Consolas"/>
                <w:b/>
                <w:bCs/>
                <w:color w:val="7F0055"/>
                <w:kern w:val="0"/>
                <w:sz w:val="30"/>
                <w:szCs w:val="30"/>
              </w:rPr>
              <w:t>int</w:t>
            </w:r>
            <w:proofErr w:type="spellEnd"/>
            <w:r w:rsidRPr="00A341BD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 xml:space="preserve"> </w:t>
            </w:r>
            <w:r w:rsidRPr="00A341BD">
              <w:rPr>
                <w:rFonts w:ascii="Consolas" w:hAnsi="Consolas" w:cs="Consolas"/>
                <w:color w:val="6A3E3E"/>
                <w:kern w:val="0"/>
                <w:sz w:val="30"/>
                <w:szCs w:val="30"/>
                <w:highlight w:val="yellow"/>
              </w:rPr>
              <w:t>k</w:t>
            </w:r>
            <w:r w:rsidRPr="00A341BD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 xml:space="preserve"> = 100;</w:t>
            </w:r>
          </w:p>
          <w:p w:rsidR="00A341BD" w:rsidRPr="00A341BD" w:rsidRDefault="00A341BD" w:rsidP="00A341B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0"/>
                <w:szCs w:val="30"/>
              </w:rPr>
            </w:pPr>
            <w:r w:rsidRPr="00A341BD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</w:r>
            <w:r w:rsidRPr="00A341BD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</w:r>
            <w:proofErr w:type="spellStart"/>
            <w:r w:rsidRPr="00A341BD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>System.</w:t>
            </w:r>
            <w:r w:rsidRPr="00A341BD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30"/>
                <w:szCs w:val="30"/>
              </w:rPr>
              <w:t>out</w:t>
            </w:r>
            <w:r w:rsidRPr="00A341BD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>.println</w:t>
            </w:r>
            <w:proofErr w:type="spellEnd"/>
            <w:r w:rsidRPr="00A341BD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>(</w:t>
            </w:r>
            <w:r w:rsidRPr="00A341BD">
              <w:rPr>
                <w:rFonts w:ascii="Consolas" w:hAnsi="Consolas" w:cs="Consolas"/>
                <w:color w:val="6A3E3E"/>
                <w:kern w:val="0"/>
                <w:sz w:val="30"/>
                <w:szCs w:val="30"/>
              </w:rPr>
              <w:t>j</w:t>
            </w:r>
            <w:r w:rsidRPr="00A341BD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 xml:space="preserve"> &gt;= </w:t>
            </w:r>
            <w:r w:rsidRPr="00A341BD">
              <w:rPr>
                <w:rFonts w:ascii="Consolas" w:hAnsi="Consolas" w:cs="Consolas"/>
                <w:color w:val="6A3E3E"/>
                <w:kern w:val="0"/>
                <w:sz w:val="30"/>
                <w:szCs w:val="30"/>
                <w:highlight w:val="lightGray"/>
              </w:rPr>
              <w:t>k</w:t>
            </w:r>
            <w:r w:rsidRPr="00A341BD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>);</w:t>
            </w:r>
            <w:r w:rsidRPr="00A341BD">
              <w:rPr>
                <w:rFonts w:ascii="Consolas" w:hAnsi="Consolas" w:cs="Consolas"/>
                <w:color w:val="3F7F5F"/>
                <w:kern w:val="0"/>
                <w:sz w:val="30"/>
                <w:szCs w:val="30"/>
              </w:rPr>
              <w:t>// false</w:t>
            </w:r>
          </w:p>
          <w:p w:rsidR="00A341BD" w:rsidRPr="00A341BD" w:rsidRDefault="00A341BD" w:rsidP="00A341B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0"/>
                <w:szCs w:val="30"/>
              </w:rPr>
            </w:pPr>
            <w:r w:rsidRPr="00A341BD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</w:r>
            <w:r w:rsidRPr="00A341BD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</w:r>
            <w:proofErr w:type="spellStart"/>
            <w:r w:rsidRPr="00A341BD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>System.</w:t>
            </w:r>
            <w:r w:rsidRPr="00A341BD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30"/>
                <w:szCs w:val="30"/>
              </w:rPr>
              <w:t>out</w:t>
            </w:r>
            <w:r w:rsidRPr="00A341BD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>.println</w:t>
            </w:r>
            <w:proofErr w:type="spellEnd"/>
            <w:r w:rsidRPr="00A341BD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>(</w:t>
            </w:r>
            <w:r w:rsidRPr="00A341BD">
              <w:rPr>
                <w:rFonts w:ascii="Consolas" w:hAnsi="Consolas" w:cs="Consolas"/>
                <w:color w:val="6A3E3E"/>
                <w:kern w:val="0"/>
                <w:sz w:val="30"/>
                <w:szCs w:val="30"/>
              </w:rPr>
              <w:t>j</w:t>
            </w:r>
            <w:r w:rsidRPr="00A341BD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 xml:space="preserve"> &lt;= </w:t>
            </w:r>
            <w:r w:rsidRPr="00A341BD">
              <w:rPr>
                <w:rFonts w:ascii="Consolas" w:hAnsi="Consolas" w:cs="Consolas"/>
                <w:color w:val="6A3E3E"/>
                <w:kern w:val="0"/>
                <w:sz w:val="30"/>
                <w:szCs w:val="30"/>
                <w:highlight w:val="lightGray"/>
              </w:rPr>
              <w:t>k</w:t>
            </w:r>
            <w:r w:rsidRPr="00A341BD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>);</w:t>
            </w:r>
            <w:r w:rsidRPr="00A341BD">
              <w:rPr>
                <w:rFonts w:ascii="Consolas" w:hAnsi="Consolas" w:cs="Consolas"/>
                <w:color w:val="3F7F5F"/>
                <w:kern w:val="0"/>
                <w:sz w:val="30"/>
                <w:szCs w:val="30"/>
              </w:rPr>
              <w:t>// true</w:t>
            </w:r>
          </w:p>
          <w:p w:rsidR="00A341BD" w:rsidRPr="00A341BD" w:rsidRDefault="00A341BD" w:rsidP="00A341B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0"/>
                <w:szCs w:val="30"/>
              </w:rPr>
            </w:pPr>
            <w:r w:rsidRPr="00A341BD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</w:r>
            <w:r w:rsidRPr="00A341BD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</w:r>
            <w:r w:rsidRPr="00A341BD">
              <w:rPr>
                <w:rFonts w:ascii="Consolas" w:hAnsi="Consolas" w:cs="Consolas"/>
                <w:color w:val="3F7F5F"/>
                <w:kern w:val="0"/>
                <w:sz w:val="30"/>
                <w:szCs w:val="30"/>
              </w:rPr>
              <w:t xml:space="preserve">// </w:t>
            </w:r>
            <w:r w:rsidRPr="00A341BD">
              <w:rPr>
                <w:rFonts w:ascii="Consolas" w:hAnsi="Consolas" w:cs="Consolas"/>
                <w:color w:val="3F7F5F"/>
                <w:kern w:val="0"/>
                <w:sz w:val="30"/>
                <w:szCs w:val="30"/>
              </w:rPr>
              <w:t>基本数据类型</w:t>
            </w:r>
            <w:r w:rsidRPr="00A341BD">
              <w:rPr>
                <w:rFonts w:ascii="Consolas" w:hAnsi="Consolas" w:cs="Consolas"/>
                <w:color w:val="3F7F5F"/>
                <w:kern w:val="0"/>
                <w:sz w:val="30"/>
                <w:szCs w:val="30"/>
              </w:rPr>
              <w:t>==</w:t>
            </w:r>
            <w:r w:rsidRPr="00A341BD">
              <w:rPr>
                <w:rFonts w:ascii="Consolas" w:hAnsi="Consolas" w:cs="Consolas"/>
                <w:color w:val="3F7F5F"/>
                <w:kern w:val="0"/>
                <w:sz w:val="30"/>
                <w:szCs w:val="30"/>
              </w:rPr>
              <w:t>比较他们的数值</w:t>
            </w:r>
          </w:p>
          <w:p w:rsidR="00A341BD" w:rsidRPr="00A341BD" w:rsidRDefault="00A341BD" w:rsidP="00A341B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0"/>
                <w:szCs w:val="30"/>
              </w:rPr>
            </w:pPr>
            <w:r w:rsidRPr="00A341BD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</w:r>
            <w:r w:rsidRPr="00A341BD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</w:r>
            <w:proofErr w:type="spellStart"/>
            <w:r w:rsidRPr="00A341BD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>System.</w:t>
            </w:r>
            <w:r w:rsidRPr="00A341BD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30"/>
                <w:szCs w:val="30"/>
              </w:rPr>
              <w:t>out</w:t>
            </w:r>
            <w:r w:rsidRPr="00A341BD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>.println</w:t>
            </w:r>
            <w:proofErr w:type="spellEnd"/>
            <w:r w:rsidRPr="00A341BD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>(</w:t>
            </w:r>
            <w:r w:rsidRPr="00A341BD">
              <w:rPr>
                <w:rFonts w:ascii="Consolas" w:hAnsi="Consolas" w:cs="Consolas"/>
                <w:color w:val="6A3E3E"/>
                <w:kern w:val="0"/>
                <w:sz w:val="30"/>
                <w:szCs w:val="30"/>
              </w:rPr>
              <w:t>j</w:t>
            </w:r>
            <w:r w:rsidRPr="00A341BD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 xml:space="preserve"> == </w:t>
            </w:r>
            <w:r w:rsidRPr="00A341BD">
              <w:rPr>
                <w:rFonts w:ascii="Consolas" w:hAnsi="Consolas" w:cs="Consolas"/>
                <w:color w:val="6A3E3E"/>
                <w:kern w:val="0"/>
                <w:sz w:val="30"/>
                <w:szCs w:val="30"/>
                <w:highlight w:val="lightGray"/>
              </w:rPr>
              <w:t>k</w:t>
            </w:r>
            <w:r w:rsidRPr="00A341BD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>);</w:t>
            </w:r>
            <w:r w:rsidRPr="00A341BD">
              <w:rPr>
                <w:rFonts w:ascii="Consolas" w:hAnsi="Consolas" w:cs="Consolas"/>
                <w:color w:val="3F7F5F"/>
                <w:kern w:val="0"/>
                <w:sz w:val="30"/>
                <w:szCs w:val="30"/>
              </w:rPr>
              <w:t>// false</w:t>
            </w:r>
          </w:p>
          <w:p w:rsidR="00A341BD" w:rsidRPr="00A341BD" w:rsidRDefault="00A341BD" w:rsidP="00A341B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0"/>
                <w:szCs w:val="30"/>
              </w:rPr>
            </w:pPr>
            <w:r w:rsidRPr="00A341BD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</w:r>
            <w:r w:rsidRPr="00A341BD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</w:r>
            <w:proofErr w:type="spellStart"/>
            <w:r w:rsidRPr="00A341BD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>System.</w:t>
            </w:r>
            <w:r w:rsidRPr="00A341BD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30"/>
                <w:szCs w:val="30"/>
              </w:rPr>
              <w:t>out</w:t>
            </w:r>
            <w:r w:rsidRPr="00A341BD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>.println</w:t>
            </w:r>
            <w:proofErr w:type="spellEnd"/>
            <w:r w:rsidRPr="00A341BD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>(</w:t>
            </w:r>
            <w:r w:rsidRPr="00A341BD">
              <w:rPr>
                <w:rFonts w:ascii="Consolas" w:hAnsi="Consolas" w:cs="Consolas"/>
                <w:color w:val="6A3E3E"/>
                <w:kern w:val="0"/>
                <w:sz w:val="30"/>
                <w:szCs w:val="30"/>
              </w:rPr>
              <w:t>j</w:t>
            </w:r>
            <w:r w:rsidRPr="00A341BD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 xml:space="preserve"> != </w:t>
            </w:r>
            <w:r w:rsidRPr="00A341BD">
              <w:rPr>
                <w:rFonts w:ascii="Consolas" w:hAnsi="Consolas" w:cs="Consolas"/>
                <w:color w:val="6A3E3E"/>
                <w:kern w:val="0"/>
                <w:sz w:val="30"/>
                <w:szCs w:val="30"/>
                <w:highlight w:val="lightGray"/>
              </w:rPr>
              <w:t>k</w:t>
            </w:r>
            <w:r w:rsidRPr="00A341BD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>);</w:t>
            </w:r>
            <w:r w:rsidRPr="00A341BD">
              <w:rPr>
                <w:rFonts w:ascii="Consolas" w:hAnsi="Consolas" w:cs="Consolas"/>
                <w:color w:val="3F7F5F"/>
                <w:kern w:val="0"/>
                <w:sz w:val="30"/>
                <w:szCs w:val="30"/>
              </w:rPr>
              <w:t>// true</w:t>
            </w:r>
          </w:p>
          <w:p w:rsidR="00A341BD" w:rsidRPr="00A341BD" w:rsidRDefault="00A341BD" w:rsidP="00A341B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0"/>
                <w:szCs w:val="30"/>
              </w:rPr>
            </w:pPr>
            <w:r w:rsidRPr="00A341BD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</w:r>
            <w:r w:rsidRPr="00A341BD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</w:r>
            <w:r w:rsidRPr="00A341BD">
              <w:rPr>
                <w:rFonts w:ascii="Consolas" w:hAnsi="Consolas" w:cs="Consolas"/>
                <w:color w:val="3F7F5F"/>
                <w:kern w:val="0"/>
                <w:sz w:val="30"/>
                <w:szCs w:val="30"/>
              </w:rPr>
              <w:t xml:space="preserve">// </w:t>
            </w:r>
            <w:r w:rsidRPr="00A341BD">
              <w:rPr>
                <w:rFonts w:ascii="Consolas" w:hAnsi="Consolas" w:cs="Consolas"/>
                <w:color w:val="3F7F5F"/>
                <w:kern w:val="0"/>
                <w:sz w:val="30"/>
                <w:szCs w:val="30"/>
              </w:rPr>
              <w:t>逻辑运算符</w:t>
            </w:r>
            <w:r w:rsidRPr="00A341BD">
              <w:rPr>
                <w:rFonts w:ascii="Consolas" w:hAnsi="Consolas" w:cs="Consolas"/>
                <w:color w:val="3F7F5F"/>
                <w:kern w:val="0"/>
                <w:sz w:val="30"/>
                <w:szCs w:val="30"/>
              </w:rPr>
              <w:t xml:space="preserve"> </w:t>
            </w:r>
            <w:r w:rsidRPr="00A341BD">
              <w:rPr>
                <w:rFonts w:ascii="Consolas" w:hAnsi="Consolas" w:cs="Consolas"/>
                <w:color w:val="3F7F5F"/>
                <w:kern w:val="0"/>
                <w:sz w:val="30"/>
                <w:szCs w:val="30"/>
              </w:rPr>
              <w:t>与</w:t>
            </w:r>
            <w:r w:rsidRPr="00A341BD">
              <w:rPr>
                <w:rFonts w:ascii="Consolas" w:hAnsi="Consolas" w:cs="Consolas"/>
                <w:color w:val="3F7F5F"/>
                <w:kern w:val="0"/>
                <w:sz w:val="30"/>
                <w:szCs w:val="30"/>
              </w:rPr>
              <w:t xml:space="preserve"> </w:t>
            </w:r>
            <w:r w:rsidRPr="00A341BD">
              <w:rPr>
                <w:rFonts w:ascii="Consolas" w:hAnsi="Consolas" w:cs="Consolas"/>
                <w:color w:val="3F7F5F"/>
                <w:kern w:val="0"/>
                <w:sz w:val="30"/>
                <w:szCs w:val="30"/>
              </w:rPr>
              <w:t>或</w:t>
            </w:r>
            <w:r w:rsidRPr="00A341BD">
              <w:rPr>
                <w:rFonts w:ascii="Consolas" w:hAnsi="Consolas" w:cs="Consolas"/>
                <w:color w:val="3F7F5F"/>
                <w:kern w:val="0"/>
                <w:sz w:val="30"/>
                <w:szCs w:val="30"/>
              </w:rPr>
              <w:t xml:space="preserve"> </w:t>
            </w:r>
            <w:r w:rsidRPr="00A341BD">
              <w:rPr>
                <w:rFonts w:ascii="Consolas" w:hAnsi="Consolas" w:cs="Consolas"/>
                <w:color w:val="3F7F5F"/>
                <w:kern w:val="0"/>
                <w:sz w:val="30"/>
                <w:szCs w:val="30"/>
              </w:rPr>
              <w:t>非</w:t>
            </w:r>
            <w:r>
              <w:rPr>
                <w:rFonts w:ascii="Consolas" w:hAnsi="Consolas" w:cs="Consolas"/>
                <w:color w:val="3F7F5F"/>
                <w:kern w:val="0"/>
                <w:sz w:val="30"/>
                <w:szCs w:val="30"/>
              </w:rPr>
              <w:t xml:space="preserve">  </w:t>
            </w:r>
            <w:proofErr w:type="spellStart"/>
            <w:r w:rsidRPr="00A341BD">
              <w:rPr>
                <w:rFonts w:ascii="Consolas" w:hAnsi="Consolas" w:cs="Consolas"/>
                <w:color w:val="3F7F5F"/>
                <w:kern w:val="0"/>
                <w:sz w:val="30"/>
                <w:szCs w:val="30"/>
              </w:rPr>
              <w:t>boolean</w:t>
            </w:r>
            <w:proofErr w:type="spellEnd"/>
            <w:r w:rsidRPr="00A341BD">
              <w:rPr>
                <w:rFonts w:ascii="Consolas" w:hAnsi="Consolas" w:cs="Consolas"/>
                <w:color w:val="3F7F5F"/>
                <w:kern w:val="0"/>
                <w:sz w:val="30"/>
                <w:szCs w:val="30"/>
              </w:rPr>
              <w:t>类型的值进行运算</w:t>
            </w:r>
          </w:p>
          <w:p w:rsidR="00A341BD" w:rsidRPr="00A341BD" w:rsidRDefault="00A341BD" w:rsidP="00A341B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0"/>
                <w:szCs w:val="30"/>
              </w:rPr>
            </w:pPr>
            <w:r w:rsidRPr="00A341BD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</w:r>
            <w:r w:rsidRPr="00A341BD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</w:r>
            <w:r w:rsidRPr="00A341BD">
              <w:rPr>
                <w:rFonts w:ascii="Consolas" w:hAnsi="Consolas" w:cs="Consolas"/>
                <w:color w:val="3F7F5F"/>
                <w:kern w:val="0"/>
                <w:sz w:val="30"/>
                <w:szCs w:val="30"/>
              </w:rPr>
              <w:t xml:space="preserve">// </w:t>
            </w:r>
            <w:r w:rsidRPr="00A341BD">
              <w:rPr>
                <w:rFonts w:ascii="Consolas" w:hAnsi="Consolas" w:cs="Consolas"/>
                <w:color w:val="3F7F5F"/>
                <w:kern w:val="0"/>
                <w:sz w:val="30"/>
                <w:szCs w:val="30"/>
              </w:rPr>
              <w:t>与</w:t>
            </w:r>
            <w:r w:rsidRPr="00A341BD">
              <w:rPr>
                <w:rFonts w:ascii="Consolas" w:hAnsi="Consolas" w:cs="Consolas"/>
                <w:color w:val="3F7F5F"/>
                <w:kern w:val="0"/>
                <w:sz w:val="30"/>
                <w:szCs w:val="30"/>
              </w:rPr>
              <w:t xml:space="preserve"> &amp;&amp; </w:t>
            </w:r>
            <w:r w:rsidRPr="00A341BD">
              <w:rPr>
                <w:rFonts w:ascii="Consolas" w:hAnsi="Consolas" w:cs="Consolas"/>
                <w:color w:val="3F7F5F"/>
                <w:kern w:val="0"/>
                <w:sz w:val="30"/>
                <w:szCs w:val="30"/>
              </w:rPr>
              <w:t>（</w:t>
            </w:r>
            <w:r w:rsidRPr="00A341BD">
              <w:rPr>
                <w:rFonts w:ascii="Consolas" w:hAnsi="Consolas" w:cs="Consolas"/>
                <w:color w:val="3F7F5F"/>
                <w:kern w:val="0"/>
                <w:sz w:val="30"/>
                <w:szCs w:val="30"/>
              </w:rPr>
              <w:t>true &amp;&amp; true=</w:t>
            </w:r>
            <w:proofErr w:type="gramStart"/>
            <w:r w:rsidRPr="00A341BD">
              <w:rPr>
                <w:rFonts w:ascii="Consolas" w:hAnsi="Consolas" w:cs="Consolas"/>
                <w:color w:val="3F7F5F"/>
                <w:kern w:val="0"/>
                <w:sz w:val="30"/>
                <w:szCs w:val="30"/>
              </w:rPr>
              <w:t>》</w:t>
            </w:r>
            <w:proofErr w:type="gramEnd"/>
            <w:r w:rsidRPr="00A341BD">
              <w:rPr>
                <w:rFonts w:ascii="Consolas" w:hAnsi="Consolas" w:cs="Consolas"/>
                <w:color w:val="3F7F5F"/>
                <w:kern w:val="0"/>
                <w:sz w:val="30"/>
                <w:szCs w:val="30"/>
              </w:rPr>
              <w:t>true</w:t>
            </w:r>
            <w:r w:rsidRPr="00A341BD">
              <w:rPr>
                <w:rFonts w:ascii="Consolas" w:hAnsi="Consolas" w:cs="Consolas"/>
                <w:color w:val="3F7F5F"/>
                <w:kern w:val="0"/>
                <w:sz w:val="30"/>
                <w:szCs w:val="30"/>
              </w:rPr>
              <w:t>），其他均为</w:t>
            </w:r>
            <w:r w:rsidRPr="00A341BD">
              <w:rPr>
                <w:rFonts w:ascii="Consolas" w:hAnsi="Consolas" w:cs="Consolas"/>
                <w:color w:val="3F7F5F"/>
                <w:kern w:val="0"/>
                <w:sz w:val="30"/>
                <w:szCs w:val="30"/>
              </w:rPr>
              <w:t>false</w:t>
            </w:r>
            <w:r w:rsidRPr="00A341BD">
              <w:rPr>
                <w:rFonts w:ascii="Consolas" w:hAnsi="Consolas" w:cs="Consolas"/>
                <w:color w:val="3F7F5F"/>
                <w:kern w:val="0"/>
                <w:sz w:val="30"/>
                <w:szCs w:val="30"/>
              </w:rPr>
              <w:t>，一个为</w:t>
            </w:r>
            <w:r w:rsidRPr="00A341BD">
              <w:rPr>
                <w:rFonts w:ascii="Consolas" w:hAnsi="Consolas" w:cs="Consolas"/>
                <w:color w:val="3F7F5F"/>
                <w:kern w:val="0"/>
                <w:sz w:val="30"/>
                <w:szCs w:val="30"/>
              </w:rPr>
              <w:t>false</w:t>
            </w:r>
            <w:r w:rsidRPr="00A341BD">
              <w:rPr>
                <w:rFonts w:ascii="Consolas" w:hAnsi="Consolas" w:cs="Consolas"/>
                <w:color w:val="3F7F5F"/>
                <w:kern w:val="0"/>
                <w:sz w:val="30"/>
                <w:szCs w:val="30"/>
              </w:rPr>
              <w:t>便为</w:t>
            </w:r>
            <w:r w:rsidRPr="00A341BD">
              <w:rPr>
                <w:rFonts w:ascii="Consolas" w:hAnsi="Consolas" w:cs="Consolas"/>
                <w:color w:val="3F7F5F"/>
                <w:kern w:val="0"/>
                <w:sz w:val="30"/>
                <w:szCs w:val="30"/>
              </w:rPr>
              <w:t>false</w:t>
            </w:r>
          </w:p>
          <w:p w:rsidR="00A341BD" w:rsidRPr="00A341BD" w:rsidRDefault="00A341BD" w:rsidP="00A341B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0"/>
                <w:szCs w:val="30"/>
              </w:rPr>
            </w:pPr>
            <w:r w:rsidRPr="00A341BD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lastRenderedPageBreak/>
              <w:tab/>
            </w:r>
            <w:r w:rsidRPr="00A341BD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</w:r>
            <w:r w:rsidRPr="00A341BD">
              <w:rPr>
                <w:rFonts w:ascii="Consolas" w:hAnsi="Consolas" w:cs="Consolas"/>
                <w:color w:val="3F7F5F"/>
                <w:kern w:val="0"/>
                <w:sz w:val="30"/>
                <w:szCs w:val="30"/>
              </w:rPr>
              <w:t xml:space="preserve">// </w:t>
            </w:r>
            <w:r w:rsidRPr="00A341BD">
              <w:rPr>
                <w:rFonts w:ascii="Consolas" w:hAnsi="Consolas" w:cs="Consolas"/>
                <w:color w:val="3F7F5F"/>
                <w:kern w:val="0"/>
                <w:sz w:val="30"/>
                <w:szCs w:val="30"/>
              </w:rPr>
              <w:t>或</w:t>
            </w:r>
            <w:r w:rsidRPr="00A341BD">
              <w:rPr>
                <w:rFonts w:ascii="Consolas" w:hAnsi="Consolas" w:cs="Consolas"/>
                <w:color w:val="3F7F5F"/>
                <w:kern w:val="0"/>
                <w:sz w:val="30"/>
                <w:szCs w:val="30"/>
              </w:rPr>
              <w:t xml:space="preserve"> || </w:t>
            </w:r>
            <w:r w:rsidRPr="00A341BD">
              <w:rPr>
                <w:rFonts w:ascii="Consolas" w:hAnsi="Consolas" w:cs="Consolas"/>
                <w:color w:val="3F7F5F"/>
                <w:kern w:val="0"/>
                <w:sz w:val="30"/>
                <w:szCs w:val="30"/>
              </w:rPr>
              <w:t>（</w:t>
            </w:r>
            <w:r w:rsidRPr="00A341BD">
              <w:rPr>
                <w:rFonts w:ascii="Consolas" w:hAnsi="Consolas" w:cs="Consolas"/>
                <w:color w:val="3F7F5F"/>
                <w:kern w:val="0"/>
                <w:sz w:val="30"/>
                <w:szCs w:val="30"/>
              </w:rPr>
              <w:t>false || false=</w:t>
            </w:r>
            <w:proofErr w:type="gramStart"/>
            <w:r w:rsidRPr="00A341BD">
              <w:rPr>
                <w:rFonts w:ascii="Consolas" w:hAnsi="Consolas" w:cs="Consolas"/>
                <w:color w:val="3F7F5F"/>
                <w:kern w:val="0"/>
                <w:sz w:val="30"/>
                <w:szCs w:val="30"/>
              </w:rPr>
              <w:t>》</w:t>
            </w:r>
            <w:proofErr w:type="gramEnd"/>
            <w:r w:rsidRPr="00A341BD">
              <w:rPr>
                <w:rFonts w:ascii="Consolas" w:hAnsi="Consolas" w:cs="Consolas"/>
                <w:color w:val="3F7F5F"/>
                <w:kern w:val="0"/>
                <w:sz w:val="30"/>
                <w:szCs w:val="30"/>
              </w:rPr>
              <w:t>false</w:t>
            </w:r>
            <w:r w:rsidRPr="00A341BD">
              <w:rPr>
                <w:rFonts w:ascii="Consolas" w:hAnsi="Consolas" w:cs="Consolas"/>
                <w:color w:val="3F7F5F"/>
                <w:kern w:val="0"/>
                <w:sz w:val="30"/>
                <w:szCs w:val="30"/>
              </w:rPr>
              <w:t>），其他均为</w:t>
            </w:r>
            <w:r w:rsidRPr="00A341BD">
              <w:rPr>
                <w:rFonts w:ascii="Consolas" w:hAnsi="Consolas" w:cs="Consolas"/>
                <w:color w:val="3F7F5F"/>
                <w:kern w:val="0"/>
                <w:sz w:val="30"/>
                <w:szCs w:val="30"/>
              </w:rPr>
              <w:t>true</w:t>
            </w:r>
            <w:r w:rsidRPr="00A341BD">
              <w:rPr>
                <w:rFonts w:ascii="Consolas" w:hAnsi="Consolas" w:cs="Consolas"/>
                <w:color w:val="3F7F5F"/>
                <w:kern w:val="0"/>
                <w:sz w:val="30"/>
                <w:szCs w:val="30"/>
              </w:rPr>
              <w:t>，一个为</w:t>
            </w:r>
            <w:r w:rsidRPr="00A341BD">
              <w:rPr>
                <w:rFonts w:ascii="Consolas" w:hAnsi="Consolas" w:cs="Consolas"/>
                <w:color w:val="3F7F5F"/>
                <w:kern w:val="0"/>
                <w:sz w:val="30"/>
                <w:szCs w:val="30"/>
              </w:rPr>
              <w:t>true</w:t>
            </w:r>
            <w:r w:rsidRPr="00A341BD">
              <w:rPr>
                <w:rFonts w:ascii="Consolas" w:hAnsi="Consolas" w:cs="Consolas"/>
                <w:color w:val="3F7F5F"/>
                <w:kern w:val="0"/>
                <w:sz w:val="30"/>
                <w:szCs w:val="30"/>
              </w:rPr>
              <w:t>便为</w:t>
            </w:r>
            <w:r w:rsidRPr="00A341BD">
              <w:rPr>
                <w:rFonts w:ascii="Consolas" w:hAnsi="Consolas" w:cs="Consolas"/>
                <w:color w:val="3F7F5F"/>
                <w:kern w:val="0"/>
                <w:sz w:val="30"/>
                <w:szCs w:val="30"/>
              </w:rPr>
              <w:t>true</w:t>
            </w:r>
          </w:p>
          <w:p w:rsidR="00A341BD" w:rsidRPr="00A341BD" w:rsidRDefault="00A341BD" w:rsidP="00A341B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0"/>
                <w:szCs w:val="30"/>
              </w:rPr>
            </w:pPr>
            <w:r w:rsidRPr="00A341BD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</w:r>
            <w:r w:rsidRPr="00A341BD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</w:r>
            <w:r w:rsidRPr="00A341BD">
              <w:rPr>
                <w:rFonts w:ascii="Consolas" w:hAnsi="Consolas" w:cs="Consolas"/>
                <w:color w:val="3F7F5F"/>
                <w:kern w:val="0"/>
                <w:sz w:val="30"/>
                <w:szCs w:val="30"/>
              </w:rPr>
              <w:t xml:space="preserve">// </w:t>
            </w:r>
            <w:r w:rsidRPr="00A341BD">
              <w:rPr>
                <w:rFonts w:ascii="Consolas" w:hAnsi="Consolas" w:cs="Consolas"/>
                <w:color w:val="3F7F5F"/>
                <w:kern w:val="0"/>
                <w:sz w:val="30"/>
                <w:szCs w:val="30"/>
              </w:rPr>
              <w:t>非</w:t>
            </w:r>
            <w:r w:rsidRPr="00A341BD">
              <w:rPr>
                <w:rFonts w:ascii="Consolas" w:hAnsi="Consolas" w:cs="Consolas"/>
                <w:color w:val="3F7F5F"/>
                <w:kern w:val="0"/>
                <w:sz w:val="30"/>
                <w:szCs w:val="30"/>
              </w:rPr>
              <w:t xml:space="preserve"> </w:t>
            </w:r>
            <w:r w:rsidRPr="00A341BD">
              <w:rPr>
                <w:rFonts w:ascii="Consolas" w:hAnsi="Consolas" w:cs="Consolas"/>
                <w:color w:val="3F7F5F"/>
                <w:kern w:val="0"/>
                <w:sz w:val="30"/>
                <w:szCs w:val="30"/>
              </w:rPr>
              <w:t>！</w:t>
            </w:r>
            <w:r w:rsidRPr="00A341BD">
              <w:rPr>
                <w:rFonts w:ascii="Consolas" w:hAnsi="Consolas" w:cs="Consolas"/>
                <w:color w:val="3F7F5F"/>
                <w:kern w:val="0"/>
                <w:sz w:val="30"/>
                <w:szCs w:val="30"/>
              </w:rPr>
              <w:t xml:space="preserve">    </w:t>
            </w:r>
            <w:r w:rsidRPr="00A341BD">
              <w:rPr>
                <w:rFonts w:ascii="Consolas" w:hAnsi="Consolas" w:cs="Consolas"/>
                <w:color w:val="3F7F5F"/>
                <w:kern w:val="0"/>
                <w:sz w:val="30"/>
                <w:szCs w:val="30"/>
              </w:rPr>
              <w:t>（！</w:t>
            </w:r>
            <w:proofErr w:type="spellStart"/>
            <w:r w:rsidRPr="00A341BD">
              <w:rPr>
                <w:rFonts w:ascii="Consolas" w:hAnsi="Consolas" w:cs="Consolas"/>
                <w:color w:val="3F7F5F"/>
                <w:kern w:val="0"/>
                <w:sz w:val="30"/>
                <w:szCs w:val="30"/>
                <w:u w:val="single"/>
              </w:rPr>
              <w:t>fasle</w:t>
            </w:r>
            <w:proofErr w:type="spellEnd"/>
            <w:r w:rsidRPr="00A341BD">
              <w:rPr>
                <w:rFonts w:ascii="Consolas" w:hAnsi="Consolas" w:cs="Consolas"/>
                <w:color w:val="3F7F5F"/>
                <w:kern w:val="0"/>
                <w:sz w:val="30"/>
                <w:szCs w:val="30"/>
              </w:rPr>
              <w:t>=</w:t>
            </w:r>
            <w:proofErr w:type="gramStart"/>
            <w:r w:rsidRPr="00A341BD">
              <w:rPr>
                <w:rFonts w:ascii="Consolas" w:hAnsi="Consolas" w:cs="Consolas"/>
                <w:color w:val="3F7F5F"/>
                <w:kern w:val="0"/>
                <w:sz w:val="30"/>
                <w:szCs w:val="30"/>
              </w:rPr>
              <w:t>》</w:t>
            </w:r>
            <w:proofErr w:type="gramEnd"/>
            <w:r w:rsidRPr="00A341BD">
              <w:rPr>
                <w:rFonts w:ascii="Consolas" w:hAnsi="Consolas" w:cs="Consolas"/>
                <w:color w:val="3F7F5F"/>
                <w:kern w:val="0"/>
                <w:sz w:val="30"/>
                <w:szCs w:val="30"/>
              </w:rPr>
              <w:t xml:space="preserve">true  </w:t>
            </w:r>
            <w:r w:rsidRPr="00A341BD">
              <w:rPr>
                <w:rFonts w:ascii="Consolas" w:hAnsi="Consolas" w:cs="Consolas"/>
                <w:color w:val="3F7F5F"/>
                <w:kern w:val="0"/>
                <w:sz w:val="30"/>
                <w:szCs w:val="30"/>
              </w:rPr>
              <w:t>！</w:t>
            </w:r>
            <w:r w:rsidRPr="00A341BD">
              <w:rPr>
                <w:rFonts w:ascii="Consolas" w:hAnsi="Consolas" w:cs="Consolas"/>
                <w:color w:val="3F7F5F"/>
                <w:kern w:val="0"/>
                <w:sz w:val="30"/>
                <w:szCs w:val="30"/>
              </w:rPr>
              <w:t>true=</w:t>
            </w:r>
            <w:proofErr w:type="gramStart"/>
            <w:r w:rsidRPr="00A341BD">
              <w:rPr>
                <w:rFonts w:ascii="Consolas" w:hAnsi="Consolas" w:cs="Consolas"/>
                <w:color w:val="3F7F5F"/>
                <w:kern w:val="0"/>
                <w:sz w:val="30"/>
                <w:szCs w:val="30"/>
              </w:rPr>
              <w:t>》</w:t>
            </w:r>
            <w:proofErr w:type="gramEnd"/>
            <w:r w:rsidRPr="00A341BD">
              <w:rPr>
                <w:rFonts w:ascii="Consolas" w:hAnsi="Consolas" w:cs="Consolas"/>
                <w:color w:val="3F7F5F"/>
                <w:kern w:val="0"/>
                <w:sz w:val="30"/>
                <w:szCs w:val="30"/>
              </w:rPr>
              <w:t>false</w:t>
            </w:r>
            <w:r w:rsidRPr="00A341BD">
              <w:rPr>
                <w:rFonts w:ascii="Consolas" w:hAnsi="Consolas" w:cs="Consolas"/>
                <w:color w:val="3F7F5F"/>
                <w:kern w:val="0"/>
                <w:sz w:val="30"/>
                <w:szCs w:val="30"/>
              </w:rPr>
              <w:t>）</w:t>
            </w:r>
          </w:p>
          <w:p w:rsidR="00A341BD" w:rsidRPr="00A341BD" w:rsidRDefault="00A341BD" w:rsidP="00A341B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0"/>
                <w:szCs w:val="30"/>
              </w:rPr>
            </w:pPr>
            <w:r w:rsidRPr="00A341BD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</w:r>
            <w:r w:rsidRPr="00A341BD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</w:r>
            <w:r w:rsidRPr="00A341BD">
              <w:rPr>
                <w:rFonts w:ascii="Consolas" w:hAnsi="Consolas" w:cs="Consolas"/>
                <w:color w:val="3F7F5F"/>
                <w:kern w:val="0"/>
                <w:sz w:val="30"/>
                <w:szCs w:val="30"/>
              </w:rPr>
              <w:t xml:space="preserve">// </w:t>
            </w:r>
            <w:r w:rsidRPr="00A341BD">
              <w:rPr>
                <w:rFonts w:ascii="Consolas" w:hAnsi="Consolas" w:cs="Consolas"/>
                <w:color w:val="3F7F5F"/>
                <w:kern w:val="0"/>
                <w:sz w:val="30"/>
                <w:szCs w:val="30"/>
              </w:rPr>
              <w:t>异或</w:t>
            </w:r>
            <w:r w:rsidRPr="00A341BD">
              <w:rPr>
                <w:rFonts w:ascii="Consolas" w:hAnsi="Consolas" w:cs="Consolas"/>
                <w:color w:val="3F7F5F"/>
                <w:kern w:val="0"/>
                <w:sz w:val="30"/>
                <w:szCs w:val="30"/>
              </w:rPr>
              <w:t xml:space="preserve">     </w:t>
            </w:r>
            <w:r w:rsidRPr="00A341BD">
              <w:rPr>
                <w:rFonts w:ascii="Consolas" w:hAnsi="Consolas" w:cs="Consolas"/>
                <w:color w:val="3F7F5F"/>
                <w:kern w:val="0"/>
                <w:sz w:val="30"/>
                <w:szCs w:val="30"/>
              </w:rPr>
              <w:t>（</w:t>
            </w:r>
            <w:proofErr w:type="spellStart"/>
            <w:r w:rsidRPr="00A341BD">
              <w:rPr>
                <w:rFonts w:ascii="Consolas" w:hAnsi="Consolas" w:cs="Consolas"/>
                <w:color w:val="3F7F5F"/>
                <w:kern w:val="0"/>
                <w:sz w:val="30"/>
                <w:szCs w:val="30"/>
                <w:u w:val="single"/>
              </w:rPr>
              <w:t>fasle</w:t>
            </w:r>
            <w:proofErr w:type="spellEnd"/>
            <w:r w:rsidRPr="00A341BD">
              <w:rPr>
                <w:rFonts w:ascii="Consolas" w:hAnsi="Consolas" w:cs="Consolas"/>
                <w:color w:val="3F7F5F"/>
                <w:kern w:val="0"/>
                <w:sz w:val="30"/>
                <w:szCs w:val="30"/>
              </w:rPr>
              <w:t xml:space="preserve"> ^ </w:t>
            </w:r>
            <w:proofErr w:type="spellStart"/>
            <w:r w:rsidRPr="00A341BD">
              <w:rPr>
                <w:rFonts w:ascii="Consolas" w:hAnsi="Consolas" w:cs="Consolas"/>
                <w:color w:val="3F7F5F"/>
                <w:kern w:val="0"/>
                <w:sz w:val="30"/>
                <w:szCs w:val="30"/>
                <w:u w:val="single"/>
              </w:rPr>
              <w:t>fasle</w:t>
            </w:r>
            <w:proofErr w:type="spellEnd"/>
            <w:r w:rsidRPr="00A341BD">
              <w:rPr>
                <w:rFonts w:ascii="Consolas" w:hAnsi="Consolas" w:cs="Consolas"/>
                <w:color w:val="3F7F5F"/>
                <w:kern w:val="0"/>
                <w:sz w:val="30"/>
                <w:szCs w:val="30"/>
              </w:rPr>
              <w:t xml:space="preserve"> =&gt;false, true ^ true=&gt;</w:t>
            </w:r>
            <w:proofErr w:type="spellStart"/>
            <w:r w:rsidRPr="00A341BD">
              <w:rPr>
                <w:rFonts w:ascii="Consolas" w:hAnsi="Consolas" w:cs="Consolas"/>
                <w:color w:val="3F7F5F"/>
                <w:kern w:val="0"/>
                <w:sz w:val="30"/>
                <w:szCs w:val="30"/>
                <w:u w:val="single"/>
              </w:rPr>
              <w:t>fasle</w:t>
            </w:r>
            <w:proofErr w:type="spellEnd"/>
            <w:r w:rsidRPr="00A341BD">
              <w:rPr>
                <w:rFonts w:ascii="Consolas" w:hAnsi="Consolas" w:cs="Consolas"/>
                <w:color w:val="3F7F5F"/>
                <w:kern w:val="0"/>
                <w:sz w:val="30"/>
                <w:szCs w:val="30"/>
              </w:rPr>
              <w:t>)</w:t>
            </w:r>
            <w:r w:rsidRPr="00A341BD">
              <w:rPr>
                <w:rFonts w:ascii="Consolas" w:hAnsi="Consolas" w:cs="Consolas"/>
                <w:color w:val="3F7F5F"/>
                <w:kern w:val="0"/>
                <w:sz w:val="30"/>
                <w:szCs w:val="30"/>
              </w:rPr>
              <w:t>其他都是</w:t>
            </w:r>
            <w:r w:rsidRPr="00A341BD">
              <w:rPr>
                <w:rFonts w:ascii="Consolas" w:hAnsi="Consolas" w:cs="Consolas"/>
                <w:color w:val="3F7F5F"/>
                <w:kern w:val="0"/>
                <w:sz w:val="30"/>
                <w:szCs w:val="30"/>
              </w:rPr>
              <w:t>true</w:t>
            </w:r>
            <w:r w:rsidRPr="00A341BD">
              <w:rPr>
                <w:rFonts w:ascii="Consolas" w:hAnsi="Consolas" w:cs="Consolas"/>
                <w:color w:val="3F7F5F"/>
                <w:kern w:val="0"/>
                <w:sz w:val="30"/>
                <w:szCs w:val="30"/>
              </w:rPr>
              <w:t>，</w:t>
            </w:r>
          </w:p>
          <w:p w:rsidR="00A341BD" w:rsidRPr="00A341BD" w:rsidRDefault="00A341BD" w:rsidP="00A341B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0"/>
                <w:szCs w:val="30"/>
              </w:rPr>
            </w:pPr>
            <w:r w:rsidRPr="00A341BD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</w:r>
            <w:r w:rsidRPr="00A341BD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</w:r>
            <w:r w:rsidRPr="00A341BD">
              <w:rPr>
                <w:rFonts w:ascii="Consolas" w:hAnsi="Consolas" w:cs="Consolas"/>
                <w:color w:val="3F7F5F"/>
                <w:kern w:val="0"/>
                <w:sz w:val="30"/>
                <w:szCs w:val="30"/>
              </w:rPr>
              <w:t>//</w:t>
            </w:r>
            <w:r w:rsidR="00383802">
              <w:rPr>
                <w:rFonts w:ascii="Consolas" w:hAnsi="Consolas" w:cs="Consolas" w:hint="eastAsia"/>
                <w:color w:val="3F7F5F"/>
                <w:kern w:val="0"/>
                <w:sz w:val="30"/>
                <w:szCs w:val="30"/>
              </w:rPr>
              <w:t>异或：</w:t>
            </w:r>
            <w:r w:rsidRPr="00A341BD">
              <w:rPr>
                <w:rFonts w:ascii="Consolas" w:hAnsi="Consolas" w:cs="Consolas"/>
                <w:color w:val="3F7F5F"/>
                <w:kern w:val="0"/>
                <w:sz w:val="30"/>
                <w:szCs w:val="30"/>
              </w:rPr>
              <w:t xml:space="preserve"> </w:t>
            </w:r>
            <w:r w:rsidRPr="00A341BD">
              <w:rPr>
                <w:rFonts w:ascii="Consolas" w:hAnsi="Consolas" w:cs="Consolas"/>
                <w:color w:val="3F7F5F"/>
                <w:kern w:val="0"/>
                <w:sz w:val="30"/>
                <w:szCs w:val="30"/>
              </w:rPr>
              <w:t>若两边相同则为</w:t>
            </w:r>
            <w:r w:rsidRPr="00A341BD">
              <w:rPr>
                <w:rFonts w:ascii="Consolas" w:hAnsi="Consolas" w:cs="Consolas"/>
                <w:color w:val="3F7F5F"/>
                <w:kern w:val="0"/>
                <w:sz w:val="30"/>
                <w:szCs w:val="30"/>
              </w:rPr>
              <w:t>false</w:t>
            </w:r>
            <w:r w:rsidRPr="00A341BD">
              <w:rPr>
                <w:rFonts w:ascii="Consolas" w:hAnsi="Consolas" w:cs="Consolas"/>
                <w:color w:val="3F7F5F"/>
                <w:kern w:val="0"/>
                <w:sz w:val="30"/>
                <w:szCs w:val="30"/>
              </w:rPr>
              <w:t>，不一样时为</w:t>
            </w:r>
            <w:r w:rsidRPr="00A341BD">
              <w:rPr>
                <w:rFonts w:ascii="Consolas" w:hAnsi="Consolas" w:cs="Consolas"/>
                <w:color w:val="3F7F5F"/>
                <w:kern w:val="0"/>
                <w:sz w:val="30"/>
                <w:szCs w:val="30"/>
              </w:rPr>
              <w:t>true</w:t>
            </w:r>
          </w:p>
          <w:p w:rsidR="00A341BD" w:rsidRPr="00A341BD" w:rsidRDefault="00A341BD" w:rsidP="00A341B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0"/>
                <w:szCs w:val="30"/>
              </w:rPr>
            </w:pPr>
            <w:r w:rsidRPr="00A341BD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</w:r>
            <w:r w:rsidRPr="00A341BD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</w:r>
            <w:proofErr w:type="spellStart"/>
            <w:r w:rsidRPr="00A341BD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>System.</w:t>
            </w:r>
            <w:r w:rsidRPr="00A341BD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30"/>
                <w:szCs w:val="30"/>
              </w:rPr>
              <w:t>out</w:t>
            </w:r>
            <w:r w:rsidRPr="00A341BD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>.println</w:t>
            </w:r>
            <w:proofErr w:type="spellEnd"/>
            <w:r w:rsidRPr="00A341BD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>((</w:t>
            </w:r>
            <w:r w:rsidRPr="00A341BD">
              <w:rPr>
                <w:rFonts w:ascii="Consolas" w:hAnsi="Consolas" w:cs="Consolas"/>
                <w:color w:val="6A3E3E"/>
                <w:kern w:val="0"/>
                <w:sz w:val="30"/>
                <w:szCs w:val="30"/>
              </w:rPr>
              <w:t>j</w:t>
            </w:r>
            <w:r w:rsidRPr="00A341BD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 xml:space="preserve"> &gt; </w:t>
            </w:r>
            <w:r w:rsidRPr="00A341BD">
              <w:rPr>
                <w:rFonts w:ascii="Consolas" w:hAnsi="Consolas" w:cs="Consolas"/>
                <w:color w:val="6A3E3E"/>
                <w:kern w:val="0"/>
                <w:sz w:val="30"/>
                <w:szCs w:val="30"/>
                <w:highlight w:val="lightGray"/>
              </w:rPr>
              <w:t>k</w:t>
            </w:r>
            <w:r w:rsidRPr="00A341BD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 xml:space="preserve">) &amp;&amp; </w:t>
            </w:r>
            <w:r w:rsidRPr="00A341BD">
              <w:rPr>
                <w:rFonts w:ascii="Consolas" w:hAnsi="Consolas" w:cs="Consolas"/>
                <w:b/>
                <w:bCs/>
                <w:color w:val="7F0055"/>
                <w:kern w:val="0"/>
                <w:sz w:val="30"/>
                <w:szCs w:val="30"/>
              </w:rPr>
              <w:t>true</w:t>
            </w:r>
            <w:r w:rsidRPr="00A341BD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>);</w:t>
            </w:r>
            <w:r w:rsidRPr="00A341BD">
              <w:rPr>
                <w:rFonts w:ascii="Consolas" w:hAnsi="Consolas" w:cs="Consolas"/>
                <w:color w:val="3F7F5F"/>
                <w:kern w:val="0"/>
                <w:sz w:val="30"/>
                <w:szCs w:val="30"/>
              </w:rPr>
              <w:t>// false</w:t>
            </w:r>
          </w:p>
          <w:p w:rsidR="00A341BD" w:rsidRPr="00A341BD" w:rsidRDefault="00A341BD" w:rsidP="00A341B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0"/>
                <w:szCs w:val="30"/>
              </w:rPr>
            </w:pPr>
            <w:r w:rsidRPr="00A341BD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</w:r>
            <w:r w:rsidRPr="00A341BD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</w:r>
            <w:proofErr w:type="spellStart"/>
            <w:r w:rsidRPr="00A341BD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>System.</w:t>
            </w:r>
            <w:r w:rsidRPr="00A341BD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30"/>
                <w:szCs w:val="30"/>
              </w:rPr>
              <w:t>out</w:t>
            </w:r>
            <w:r w:rsidRPr="00A341BD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>.println</w:t>
            </w:r>
            <w:proofErr w:type="spellEnd"/>
            <w:r w:rsidRPr="00A341BD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>((</w:t>
            </w:r>
            <w:r w:rsidRPr="00A341BD">
              <w:rPr>
                <w:rFonts w:ascii="Consolas" w:hAnsi="Consolas" w:cs="Consolas"/>
                <w:color w:val="6A3E3E"/>
                <w:kern w:val="0"/>
                <w:sz w:val="30"/>
                <w:szCs w:val="30"/>
              </w:rPr>
              <w:t>j</w:t>
            </w:r>
            <w:r w:rsidRPr="00A341BD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 xml:space="preserve"> &lt; </w:t>
            </w:r>
            <w:r w:rsidRPr="00A341BD">
              <w:rPr>
                <w:rFonts w:ascii="Consolas" w:hAnsi="Consolas" w:cs="Consolas"/>
                <w:color w:val="6A3E3E"/>
                <w:kern w:val="0"/>
                <w:sz w:val="30"/>
                <w:szCs w:val="30"/>
                <w:highlight w:val="lightGray"/>
              </w:rPr>
              <w:t>k</w:t>
            </w:r>
            <w:r w:rsidRPr="00A341BD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 xml:space="preserve">) &amp;&amp; (20 &gt; 10)); </w:t>
            </w:r>
            <w:r w:rsidRPr="00A341BD">
              <w:rPr>
                <w:rFonts w:ascii="Consolas" w:hAnsi="Consolas" w:cs="Consolas"/>
                <w:color w:val="3F7F5F"/>
                <w:kern w:val="0"/>
                <w:sz w:val="30"/>
                <w:szCs w:val="30"/>
              </w:rPr>
              <w:t>// true</w:t>
            </w:r>
          </w:p>
          <w:p w:rsidR="00A341BD" w:rsidRPr="00A341BD" w:rsidRDefault="00A341BD" w:rsidP="00A341B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0"/>
                <w:szCs w:val="30"/>
              </w:rPr>
            </w:pPr>
            <w:r w:rsidRPr="00A341BD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</w:r>
            <w:r w:rsidRPr="00A341BD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</w:r>
            <w:proofErr w:type="spellStart"/>
            <w:r w:rsidRPr="00A341BD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>System.</w:t>
            </w:r>
            <w:r w:rsidRPr="00A341BD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30"/>
                <w:szCs w:val="30"/>
              </w:rPr>
              <w:t>out</w:t>
            </w:r>
            <w:r w:rsidRPr="00A341BD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>.println</w:t>
            </w:r>
            <w:proofErr w:type="spellEnd"/>
            <w:r w:rsidRPr="00A341BD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>((</w:t>
            </w:r>
            <w:r w:rsidRPr="00A341BD">
              <w:rPr>
                <w:rFonts w:ascii="Consolas" w:hAnsi="Consolas" w:cs="Consolas"/>
                <w:color w:val="6A3E3E"/>
                <w:kern w:val="0"/>
                <w:sz w:val="30"/>
                <w:szCs w:val="30"/>
              </w:rPr>
              <w:t>j</w:t>
            </w:r>
            <w:r w:rsidRPr="00A341BD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 xml:space="preserve"> &gt; </w:t>
            </w:r>
            <w:r w:rsidRPr="00A341BD">
              <w:rPr>
                <w:rFonts w:ascii="Consolas" w:hAnsi="Consolas" w:cs="Consolas"/>
                <w:color w:val="6A3E3E"/>
                <w:kern w:val="0"/>
                <w:sz w:val="30"/>
                <w:szCs w:val="30"/>
                <w:highlight w:val="lightGray"/>
              </w:rPr>
              <w:t>k</w:t>
            </w:r>
            <w:r w:rsidRPr="00A341BD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 xml:space="preserve">) || </w:t>
            </w:r>
            <w:r w:rsidRPr="00A341BD">
              <w:rPr>
                <w:rFonts w:ascii="Consolas" w:hAnsi="Consolas" w:cs="Consolas"/>
                <w:b/>
                <w:bCs/>
                <w:color w:val="7F0055"/>
                <w:kern w:val="0"/>
                <w:sz w:val="30"/>
                <w:szCs w:val="30"/>
              </w:rPr>
              <w:t>true</w:t>
            </w:r>
            <w:r w:rsidRPr="00A341BD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>);</w:t>
            </w:r>
            <w:r w:rsidRPr="00A341BD">
              <w:rPr>
                <w:rFonts w:ascii="Consolas" w:hAnsi="Consolas" w:cs="Consolas"/>
                <w:color w:val="3F7F5F"/>
                <w:kern w:val="0"/>
                <w:sz w:val="30"/>
                <w:szCs w:val="30"/>
              </w:rPr>
              <w:t>// true</w:t>
            </w:r>
          </w:p>
          <w:p w:rsidR="00A341BD" w:rsidRPr="00A341BD" w:rsidRDefault="00A341BD" w:rsidP="00A341B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0"/>
                <w:szCs w:val="30"/>
              </w:rPr>
            </w:pPr>
            <w:r w:rsidRPr="00A341BD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</w:r>
            <w:r w:rsidRPr="00A341BD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</w:r>
            <w:r w:rsidRPr="00A341BD">
              <w:rPr>
                <w:rFonts w:ascii="Consolas" w:hAnsi="Consolas" w:cs="Consolas"/>
                <w:color w:val="3F7F5F"/>
                <w:kern w:val="0"/>
                <w:sz w:val="30"/>
                <w:szCs w:val="30"/>
              </w:rPr>
              <w:t>// j&gt;k=&gt;false !false=&gt;true</w:t>
            </w:r>
          </w:p>
          <w:p w:rsidR="00A341BD" w:rsidRPr="00A341BD" w:rsidRDefault="00A341BD" w:rsidP="00A341B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0"/>
                <w:szCs w:val="30"/>
              </w:rPr>
            </w:pPr>
            <w:r w:rsidRPr="00A341BD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</w:r>
            <w:r w:rsidRPr="00A341BD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</w:r>
            <w:proofErr w:type="spellStart"/>
            <w:r w:rsidRPr="00A341BD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>System.</w:t>
            </w:r>
            <w:r w:rsidRPr="00A341BD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30"/>
                <w:szCs w:val="30"/>
              </w:rPr>
              <w:t>out</w:t>
            </w:r>
            <w:r w:rsidRPr="00A341BD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>.println</w:t>
            </w:r>
            <w:proofErr w:type="spellEnd"/>
            <w:r w:rsidRPr="00A341BD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>(!(</w:t>
            </w:r>
            <w:r w:rsidRPr="00A341BD">
              <w:rPr>
                <w:rFonts w:ascii="Consolas" w:hAnsi="Consolas" w:cs="Consolas"/>
                <w:color w:val="6A3E3E"/>
                <w:kern w:val="0"/>
                <w:sz w:val="30"/>
                <w:szCs w:val="30"/>
              </w:rPr>
              <w:t>j</w:t>
            </w:r>
            <w:r w:rsidRPr="00A341BD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 xml:space="preserve"> &gt; </w:t>
            </w:r>
            <w:r w:rsidRPr="00A341BD">
              <w:rPr>
                <w:rFonts w:ascii="Consolas" w:hAnsi="Consolas" w:cs="Consolas"/>
                <w:color w:val="6A3E3E"/>
                <w:kern w:val="0"/>
                <w:sz w:val="30"/>
                <w:szCs w:val="30"/>
                <w:highlight w:val="lightGray"/>
              </w:rPr>
              <w:t>k</w:t>
            </w:r>
            <w:r w:rsidRPr="00A341BD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>));</w:t>
            </w:r>
            <w:r w:rsidRPr="00A341BD">
              <w:rPr>
                <w:rFonts w:ascii="Consolas" w:hAnsi="Consolas" w:cs="Consolas"/>
                <w:color w:val="3F7F5F"/>
                <w:kern w:val="0"/>
                <w:sz w:val="30"/>
                <w:szCs w:val="30"/>
              </w:rPr>
              <w:t>// true</w:t>
            </w:r>
          </w:p>
          <w:p w:rsidR="00A341BD" w:rsidRPr="00A341BD" w:rsidRDefault="00A341BD" w:rsidP="00A341B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0"/>
                <w:szCs w:val="30"/>
              </w:rPr>
            </w:pPr>
            <w:r w:rsidRPr="00A341BD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</w:r>
            <w:r w:rsidRPr="00A341BD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</w:r>
            <w:proofErr w:type="spellStart"/>
            <w:r w:rsidRPr="00A341BD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>System.</w:t>
            </w:r>
            <w:r w:rsidRPr="00A341BD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30"/>
                <w:szCs w:val="30"/>
              </w:rPr>
              <w:t>out</w:t>
            </w:r>
            <w:r w:rsidRPr="00A341BD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>.println</w:t>
            </w:r>
            <w:proofErr w:type="spellEnd"/>
            <w:r w:rsidRPr="00A341BD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>(</w:t>
            </w:r>
            <w:r w:rsidRPr="00A341BD">
              <w:rPr>
                <w:rFonts w:ascii="Consolas" w:hAnsi="Consolas" w:cs="Consolas"/>
                <w:color w:val="2A00FF"/>
                <w:kern w:val="0"/>
                <w:sz w:val="30"/>
                <w:szCs w:val="30"/>
              </w:rPr>
              <w:t>"===="</w:t>
            </w:r>
            <w:r w:rsidRPr="00A341BD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>);</w:t>
            </w:r>
          </w:p>
          <w:p w:rsidR="00A341BD" w:rsidRPr="00A341BD" w:rsidRDefault="00A341BD" w:rsidP="00A341B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0"/>
                <w:szCs w:val="30"/>
              </w:rPr>
            </w:pPr>
            <w:r w:rsidRPr="00A341BD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</w:r>
            <w:r w:rsidRPr="00A341BD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</w:r>
            <w:proofErr w:type="spellStart"/>
            <w:r w:rsidRPr="00A341BD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>System.</w:t>
            </w:r>
            <w:r w:rsidRPr="00A341BD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30"/>
                <w:szCs w:val="30"/>
              </w:rPr>
              <w:t>out</w:t>
            </w:r>
            <w:r w:rsidRPr="00A341BD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>.println</w:t>
            </w:r>
            <w:proofErr w:type="spellEnd"/>
            <w:r w:rsidRPr="00A341BD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>(!(</w:t>
            </w:r>
            <w:r w:rsidRPr="00A341BD">
              <w:rPr>
                <w:rFonts w:ascii="Consolas" w:hAnsi="Consolas" w:cs="Consolas"/>
                <w:color w:val="6A3E3E"/>
                <w:kern w:val="0"/>
                <w:sz w:val="30"/>
                <w:szCs w:val="30"/>
              </w:rPr>
              <w:t>j</w:t>
            </w:r>
            <w:r w:rsidRPr="00A341BD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 xml:space="preserve"> &gt; </w:t>
            </w:r>
            <w:r w:rsidRPr="00A341BD">
              <w:rPr>
                <w:rFonts w:ascii="Consolas" w:hAnsi="Consolas" w:cs="Consolas"/>
                <w:color w:val="6A3E3E"/>
                <w:kern w:val="0"/>
                <w:sz w:val="30"/>
                <w:szCs w:val="30"/>
                <w:highlight w:val="lightGray"/>
              </w:rPr>
              <w:t>k</w:t>
            </w:r>
            <w:r w:rsidRPr="00A341BD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>) ^ (</w:t>
            </w:r>
            <w:r w:rsidRPr="00A341BD">
              <w:rPr>
                <w:rFonts w:ascii="Consolas" w:hAnsi="Consolas" w:cs="Consolas"/>
                <w:color w:val="6A3E3E"/>
                <w:kern w:val="0"/>
                <w:sz w:val="30"/>
                <w:szCs w:val="30"/>
              </w:rPr>
              <w:t>j</w:t>
            </w:r>
            <w:r w:rsidRPr="00A341BD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 xml:space="preserve"> &lt; </w:t>
            </w:r>
            <w:r w:rsidRPr="00A341BD">
              <w:rPr>
                <w:rFonts w:ascii="Consolas" w:hAnsi="Consolas" w:cs="Consolas"/>
                <w:color w:val="6A3E3E"/>
                <w:kern w:val="0"/>
                <w:sz w:val="30"/>
                <w:szCs w:val="30"/>
                <w:highlight w:val="lightGray"/>
              </w:rPr>
              <w:t>k</w:t>
            </w:r>
            <w:r w:rsidRPr="00A341BD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>));</w:t>
            </w:r>
            <w:r w:rsidRPr="00A341BD">
              <w:rPr>
                <w:rFonts w:ascii="Consolas" w:hAnsi="Consolas" w:cs="Consolas"/>
                <w:color w:val="3F7F5F"/>
                <w:kern w:val="0"/>
                <w:sz w:val="30"/>
                <w:szCs w:val="30"/>
              </w:rPr>
              <w:t>// false</w:t>
            </w:r>
          </w:p>
          <w:p w:rsidR="00A341BD" w:rsidRPr="00A341BD" w:rsidRDefault="00A341BD" w:rsidP="00A341B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0"/>
                <w:szCs w:val="30"/>
              </w:rPr>
            </w:pPr>
            <w:r w:rsidRPr="00A341BD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</w:r>
            <w:r w:rsidRPr="00A341BD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</w:r>
            <w:r w:rsidRPr="00A341BD">
              <w:rPr>
                <w:rFonts w:ascii="Consolas" w:hAnsi="Consolas" w:cs="Consolas"/>
                <w:color w:val="3F7F5F"/>
                <w:kern w:val="0"/>
                <w:sz w:val="30"/>
                <w:szCs w:val="30"/>
              </w:rPr>
              <w:t xml:space="preserve">// </w:t>
            </w:r>
            <w:r w:rsidRPr="00A341BD">
              <w:rPr>
                <w:rFonts w:ascii="Consolas" w:hAnsi="Consolas" w:cs="Consolas"/>
                <w:color w:val="3F7F5F"/>
                <w:kern w:val="0"/>
                <w:sz w:val="30"/>
                <w:szCs w:val="30"/>
              </w:rPr>
              <w:t>三目运算符</w:t>
            </w:r>
            <w:r w:rsidRPr="00A341BD">
              <w:rPr>
                <w:rFonts w:ascii="Consolas" w:hAnsi="Consolas" w:cs="Consolas"/>
                <w:color w:val="3F7F5F"/>
                <w:kern w:val="0"/>
                <w:sz w:val="30"/>
                <w:szCs w:val="30"/>
              </w:rPr>
              <w:t xml:space="preserve">  (</w:t>
            </w:r>
            <w:r w:rsidRPr="00A341BD">
              <w:rPr>
                <w:rFonts w:ascii="Consolas" w:hAnsi="Consolas" w:cs="Consolas"/>
                <w:color w:val="3F7F5F"/>
                <w:kern w:val="0"/>
                <w:sz w:val="30"/>
                <w:szCs w:val="30"/>
              </w:rPr>
              <w:t>条件</w:t>
            </w:r>
            <w:r w:rsidRPr="00A341BD">
              <w:rPr>
                <w:rFonts w:ascii="Consolas" w:hAnsi="Consolas" w:cs="Consolas"/>
                <w:color w:val="3F7F5F"/>
                <w:kern w:val="0"/>
                <w:sz w:val="30"/>
                <w:szCs w:val="30"/>
              </w:rPr>
              <w:t>true/false)?(</w:t>
            </w:r>
            <w:r w:rsidRPr="00A341BD">
              <w:rPr>
                <w:rFonts w:ascii="Consolas" w:hAnsi="Consolas" w:cs="Consolas"/>
                <w:color w:val="3F7F5F"/>
                <w:kern w:val="0"/>
                <w:sz w:val="30"/>
                <w:szCs w:val="30"/>
              </w:rPr>
              <w:t>结果</w:t>
            </w:r>
            <w:r w:rsidRPr="00A341BD">
              <w:rPr>
                <w:rFonts w:ascii="Consolas" w:hAnsi="Consolas" w:cs="Consolas"/>
                <w:color w:val="3F7F5F"/>
                <w:kern w:val="0"/>
                <w:sz w:val="30"/>
                <w:szCs w:val="30"/>
              </w:rPr>
              <w:t xml:space="preserve">1 </w:t>
            </w:r>
            <w:r w:rsidRPr="00A341BD">
              <w:rPr>
                <w:rFonts w:ascii="Consolas" w:hAnsi="Consolas" w:cs="Consolas"/>
                <w:color w:val="3F7F5F"/>
                <w:kern w:val="0"/>
                <w:sz w:val="30"/>
                <w:szCs w:val="30"/>
              </w:rPr>
              <w:t>条件为</w:t>
            </w:r>
            <w:r w:rsidRPr="00A341BD">
              <w:rPr>
                <w:rFonts w:ascii="Consolas" w:hAnsi="Consolas" w:cs="Consolas"/>
                <w:color w:val="3F7F5F"/>
                <w:kern w:val="0"/>
                <w:sz w:val="30"/>
                <w:szCs w:val="30"/>
              </w:rPr>
              <w:t>true</w:t>
            </w:r>
            <w:r w:rsidRPr="00A341BD">
              <w:rPr>
                <w:rFonts w:ascii="Consolas" w:hAnsi="Consolas" w:cs="Consolas"/>
                <w:color w:val="3F7F5F"/>
                <w:kern w:val="0"/>
                <w:sz w:val="30"/>
                <w:szCs w:val="30"/>
              </w:rPr>
              <w:t>时</w:t>
            </w:r>
            <w:r w:rsidRPr="00A341BD">
              <w:rPr>
                <w:rFonts w:ascii="Consolas" w:hAnsi="Consolas" w:cs="Consolas"/>
                <w:color w:val="3F7F5F"/>
                <w:kern w:val="0"/>
                <w:sz w:val="30"/>
                <w:szCs w:val="30"/>
              </w:rPr>
              <w:t>) :(</w:t>
            </w:r>
            <w:r w:rsidRPr="00A341BD">
              <w:rPr>
                <w:rFonts w:ascii="Consolas" w:hAnsi="Consolas" w:cs="Consolas"/>
                <w:color w:val="3F7F5F"/>
                <w:kern w:val="0"/>
                <w:sz w:val="30"/>
                <w:szCs w:val="30"/>
              </w:rPr>
              <w:t>结果</w:t>
            </w:r>
            <w:r w:rsidRPr="00A341BD">
              <w:rPr>
                <w:rFonts w:ascii="Consolas" w:hAnsi="Consolas" w:cs="Consolas"/>
                <w:color w:val="3F7F5F"/>
                <w:kern w:val="0"/>
                <w:sz w:val="30"/>
                <w:szCs w:val="30"/>
              </w:rPr>
              <w:t xml:space="preserve">2 </w:t>
            </w:r>
            <w:r w:rsidRPr="00A341BD">
              <w:rPr>
                <w:rFonts w:ascii="Consolas" w:hAnsi="Consolas" w:cs="Consolas"/>
                <w:color w:val="3F7F5F"/>
                <w:kern w:val="0"/>
                <w:sz w:val="30"/>
                <w:szCs w:val="30"/>
              </w:rPr>
              <w:t>条件为</w:t>
            </w:r>
            <w:r w:rsidRPr="00A341BD">
              <w:rPr>
                <w:rFonts w:ascii="Consolas" w:hAnsi="Consolas" w:cs="Consolas"/>
                <w:color w:val="3F7F5F"/>
                <w:kern w:val="0"/>
                <w:sz w:val="30"/>
                <w:szCs w:val="30"/>
              </w:rPr>
              <w:t>false</w:t>
            </w:r>
            <w:r w:rsidRPr="00A341BD">
              <w:rPr>
                <w:rFonts w:ascii="Consolas" w:hAnsi="Consolas" w:cs="Consolas"/>
                <w:color w:val="3F7F5F"/>
                <w:kern w:val="0"/>
                <w:sz w:val="30"/>
                <w:szCs w:val="30"/>
              </w:rPr>
              <w:t>时</w:t>
            </w:r>
            <w:r w:rsidRPr="00A341BD">
              <w:rPr>
                <w:rFonts w:ascii="Consolas" w:hAnsi="Consolas" w:cs="Consolas"/>
                <w:color w:val="3F7F5F"/>
                <w:kern w:val="0"/>
                <w:sz w:val="30"/>
                <w:szCs w:val="30"/>
              </w:rPr>
              <w:t>)</w:t>
            </w:r>
          </w:p>
          <w:p w:rsidR="00A341BD" w:rsidRPr="00A341BD" w:rsidRDefault="00A341BD" w:rsidP="00A341B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0"/>
                <w:szCs w:val="30"/>
              </w:rPr>
            </w:pPr>
            <w:r w:rsidRPr="00A341BD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</w:r>
            <w:r w:rsidRPr="00A341BD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</w:r>
            <w:r w:rsidRPr="00A341BD">
              <w:rPr>
                <w:rFonts w:ascii="Consolas" w:hAnsi="Consolas" w:cs="Consolas"/>
                <w:color w:val="3F7F5F"/>
                <w:kern w:val="0"/>
                <w:sz w:val="30"/>
                <w:szCs w:val="30"/>
              </w:rPr>
              <w:t xml:space="preserve">// </w:t>
            </w:r>
            <w:r w:rsidRPr="00A341BD">
              <w:rPr>
                <w:rFonts w:ascii="Consolas" w:hAnsi="Consolas" w:cs="Consolas"/>
                <w:color w:val="3F7F5F"/>
                <w:kern w:val="0"/>
                <w:sz w:val="30"/>
                <w:szCs w:val="30"/>
              </w:rPr>
              <w:t>将</w:t>
            </w:r>
            <w:r w:rsidRPr="00A341BD">
              <w:rPr>
                <w:rFonts w:ascii="Consolas" w:hAnsi="Consolas" w:cs="Consolas"/>
                <w:color w:val="3F7F5F"/>
                <w:kern w:val="0"/>
                <w:sz w:val="30"/>
                <w:szCs w:val="30"/>
              </w:rPr>
              <w:t>j</w:t>
            </w:r>
            <w:r w:rsidRPr="00A341BD">
              <w:rPr>
                <w:rFonts w:ascii="Consolas" w:hAnsi="Consolas" w:cs="Consolas"/>
                <w:color w:val="3F7F5F"/>
                <w:kern w:val="0"/>
                <w:sz w:val="30"/>
                <w:szCs w:val="30"/>
              </w:rPr>
              <w:t>、</w:t>
            </w:r>
            <w:r w:rsidRPr="00A341BD">
              <w:rPr>
                <w:rFonts w:ascii="Consolas" w:hAnsi="Consolas" w:cs="Consolas"/>
                <w:color w:val="3F7F5F"/>
                <w:kern w:val="0"/>
                <w:sz w:val="30"/>
                <w:szCs w:val="30"/>
              </w:rPr>
              <w:t>k</w:t>
            </w:r>
            <w:r w:rsidRPr="00A341BD">
              <w:rPr>
                <w:rFonts w:ascii="Consolas" w:hAnsi="Consolas" w:cs="Consolas"/>
                <w:color w:val="3F7F5F"/>
                <w:kern w:val="0"/>
                <w:sz w:val="30"/>
                <w:szCs w:val="30"/>
              </w:rPr>
              <w:t>中的最大值赋值给</w:t>
            </w:r>
            <w:proofErr w:type="spellStart"/>
            <w:r w:rsidRPr="00A341BD">
              <w:rPr>
                <w:rFonts w:ascii="Consolas" w:hAnsi="Consolas" w:cs="Consolas"/>
                <w:color w:val="3F7F5F"/>
                <w:kern w:val="0"/>
                <w:sz w:val="30"/>
                <w:szCs w:val="30"/>
              </w:rPr>
              <w:t>l,j</w:t>
            </w:r>
            <w:proofErr w:type="spellEnd"/>
            <w:r w:rsidRPr="00A341BD">
              <w:rPr>
                <w:rFonts w:ascii="Consolas" w:hAnsi="Consolas" w:cs="Consolas"/>
                <w:color w:val="3F7F5F"/>
                <w:kern w:val="0"/>
                <w:sz w:val="30"/>
                <w:szCs w:val="30"/>
              </w:rPr>
              <w:t>&gt;k</w:t>
            </w:r>
            <w:r w:rsidRPr="00A341BD">
              <w:rPr>
                <w:rFonts w:ascii="Consolas" w:hAnsi="Consolas" w:cs="Consolas"/>
                <w:color w:val="3F7F5F"/>
                <w:kern w:val="0"/>
                <w:sz w:val="30"/>
                <w:szCs w:val="30"/>
              </w:rPr>
              <w:t>若为</w:t>
            </w:r>
            <w:r w:rsidRPr="00A341BD">
              <w:rPr>
                <w:rFonts w:ascii="Consolas" w:hAnsi="Consolas" w:cs="Consolas"/>
                <w:color w:val="3F7F5F"/>
                <w:kern w:val="0"/>
                <w:sz w:val="30"/>
                <w:szCs w:val="30"/>
              </w:rPr>
              <w:t>true</w:t>
            </w:r>
            <w:r w:rsidRPr="00A341BD">
              <w:rPr>
                <w:rFonts w:ascii="Consolas" w:hAnsi="Consolas" w:cs="Consolas"/>
                <w:color w:val="3F7F5F"/>
                <w:kern w:val="0"/>
                <w:sz w:val="30"/>
                <w:szCs w:val="30"/>
              </w:rPr>
              <w:t>，则</w:t>
            </w:r>
            <w:r w:rsidRPr="00A341BD">
              <w:rPr>
                <w:rFonts w:ascii="Consolas" w:hAnsi="Consolas" w:cs="Consolas"/>
                <w:color w:val="3F7F5F"/>
                <w:kern w:val="0"/>
                <w:sz w:val="30"/>
                <w:szCs w:val="30"/>
              </w:rPr>
              <w:t>l=j,</w:t>
            </w:r>
            <w:r w:rsidRPr="00A341BD">
              <w:rPr>
                <w:rFonts w:ascii="Consolas" w:hAnsi="Consolas" w:cs="Consolas"/>
                <w:color w:val="3F7F5F"/>
                <w:kern w:val="0"/>
                <w:sz w:val="30"/>
                <w:szCs w:val="30"/>
              </w:rPr>
              <w:t>若为</w:t>
            </w:r>
            <w:r w:rsidRPr="00A341BD">
              <w:rPr>
                <w:rFonts w:ascii="Consolas" w:hAnsi="Consolas" w:cs="Consolas"/>
                <w:color w:val="3F7F5F"/>
                <w:kern w:val="0"/>
                <w:sz w:val="30"/>
                <w:szCs w:val="30"/>
              </w:rPr>
              <w:t>false</w:t>
            </w:r>
            <w:r w:rsidRPr="00A341BD">
              <w:rPr>
                <w:rFonts w:ascii="Consolas" w:hAnsi="Consolas" w:cs="Consolas"/>
                <w:color w:val="3F7F5F"/>
                <w:kern w:val="0"/>
                <w:sz w:val="30"/>
                <w:szCs w:val="30"/>
              </w:rPr>
              <w:t>，则</w:t>
            </w:r>
            <w:r w:rsidRPr="00A341BD">
              <w:rPr>
                <w:rFonts w:ascii="Consolas" w:hAnsi="Consolas" w:cs="Consolas"/>
                <w:color w:val="3F7F5F"/>
                <w:kern w:val="0"/>
                <w:sz w:val="30"/>
                <w:szCs w:val="30"/>
              </w:rPr>
              <w:t>l=k</w:t>
            </w:r>
          </w:p>
          <w:p w:rsidR="00A341BD" w:rsidRPr="00A341BD" w:rsidRDefault="00A341BD" w:rsidP="00A341B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0"/>
                <w:szCs w:val="30"/>
              </w:rPr>
            </w:pPr>
            <w:r w:rsidRPr="00A341BD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</w:r>
            <w:r w:rsidRPr="00A341BD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</w:r>
            <w:proofErr w:type="spellStart"/>
            <w:proofErr w:type="gramStart"/>
            <w:r w:rsidRPr="00A341BD">
              <w:rPr>
                <w:rFonts w:ascii="Consolas" w:hAnsi="Consolas" w:cs="Consolas"/>
                <w:b/>
                <w:bCs/>
                <w:color w:val="7F0055"/>
                <w:kern w:val="0"/>
                <w:sz w:val="30"/>
                <w:szCs w:val="30"/>
              </w:rPr>
              <w:t>int</w:t>
            </w:r>
            <w:proofErr w:type="spellEnd"/>
            <w:proofErr w:type="gramEnd"/>
            <w:r w:rsidRPr="00A341BD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 xml:space="preserve"> </w:t>
            </w:r>
            <w:r w:rsidRPr="00A341BD">
              <w:rPr>
                <w:rFonts w:ascii="Consolas" w:hAnsi="Consolas" w:cs="Consolas"/>
                <w:color w:val="6A3E3E"/>
                <w:kern w:val="0"/>
                <w:sz w:val="30"/>
                <w:szCs w:val="30"/>
                <w:u w:val="single"/>
              </w:rPr>
              <w:t>l</w:t>
            </w:r>
            <w:r w:rsidRPr="00A341BD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 xml:space="preserve"> = </w:t>
            </w:r>
            <w:r w:rsidRPr="00A341BD">
              <w:rPr>
                <w:rFonts w:ascii="Consolas" w:hAnsi="Consolas" w:cs="Consolas"/>
                <w:color w:val="6A3E3E"/>
                <w:kern w:val="0"/>
                <w:sz w:val="30"/>
                <w:szCs w:val="30"/>
              </w:rPr>
              <w:t>j</w:t>
            </w:r>
            <w:r w:rsidRPr="00A341BD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 xml:space="preserve"> &gt; </w:t>
            </w:r>
            <w:r w:rsidRPr="00A341BD">
              <w:rPr>
                <w:rFonts w:ascii="Consolas" w:hAnsi="Consolas" w:cs="Consolas"/>
                <w:color w:val="6A3E3E"/>
                <w:kern w:val="0"/>
                <w:sz w:val="30"/>
                <w:szCs w:val="30"/>
                <w:highlight w:val="lightGray"/>
              </w:rPr>
              <w:t>k</w:t>
            </w:r>
            <w:r w:rsidRPr="00A341BD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 xml:space="preserve"> ? </w:t>
            </w:r>
            <w:r w:rsidRPr="00A341BD">
              <w:rPr>
                <w:rFonts w:ascii="Consolas" w:hAnsi="Consolas" w:cs="Consolas"/>
                <w:color w:val="6A3E3E"/>
                <w:kern w:val="0"/>
                <w:sz w:val="30"/>
                <w:szCs w:val="30"/>
              </w:rPr>
              <w:t>j</w:t>
            </w:r>
            <w:r w:rsidRPr="00A341BD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 xml:space="preserve"> : </w:t>
            </w:r>
            <w:r w:rsidRPr="00A341BD">
              <w:rPr>
                <w:rFonts w:ascii="Consolas" w:hAnsi="Consolas" w:cs="Consolas"/>
                <w:color w:val="6A3E3E"/>
                <w:kern w:val="0"/>
                <w:sz w:val="30"/>
                <w:szCs w:val="30"/>
                <w:highlight w:val="lightGray"/>
              </w:rPr>
              <w:t>k</w:t>
            </w:r>
            <w:r w:rsidRPr="00A341BD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>;</w:t>
            </w:r>
          </w:p>
          <w:p w:rsidR="00A341BD" w:rsidRPr="00A341BD" w:rsidRDefault="00A341BD" w:rsidP="00A341B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0"/>
                <w:szCs w:val="30"/>
              </w:rPr>
            </w:pPr>
            <w:r w:rsidRPr="00A341BD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  <w:t>}</w:t>
            </w:r>
          </w:p>
          <w:p w:rsidR="00A341BD" w:rsidRDefault="00A341BD" w:rsidP="00A341BD">
            <w:r w:rsidRPr="00A341BD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>}</w:t>
            </w:r>
          </w:p>
        </w:tc>
      </w:tr>
    </w:tbl>
    <w:p w:rsidR="00A341BD" w:rsidRPr="00A341BD" w:rsidRDefault="00A341BD" w:rsidP="00A341BD"/>
    <w:p w:rsidR="007F55EE" w:rsidRDefault="007F55EE" w:rsidP="007F55EE">
      <w:pPr>
        <w:rPr>
          <w:color w:val="FF0000"/>
        </w:rPr>
      </w:pPr>
      <w:r w:rsidRPr="00B56C39">
        <w:rPr>
          <w:rFonts w:hint="eastAsia"/>
          <w:color w:val="FF0000"/>
        </w:rPr>
        <w:t>优先级</w:t>
      </w:r>
      <w:r w:rsidRPr="00B56C39">
        <w:rPr>
          <w:color w:val="FF0000"/>
        </w:rPr>
        <w:t>，有小括号先算小括号里面的</w:t>
      </w:r>
    </w:p>
    <w:p w:rsidR="0005696E" w:rsidRDefault="0005696E" w:rsidP="007F55EE">
      <w:pPr>
        <w:rPr>
          <w:color w:val="FF0000"/>
        </w:rPr>
      </w:pPr>
    </w:p>
    <w:p w:rsidR="0005696E" w:rsidRDefault="0005696E" w:rsidP="007F55EE">
      <w:pPr>
        <w:rPr>
          <w:color w:val="FF0000"/>
        </w:rPr>
      </w:pPr>
    </w:p>
    <w:p w:rsidR="002D29D7" w:rsidRDefault="002D29D7" w:rsidP="007F55EE">
      <w:pPr>
        <w:rPr>
          <w:color w:val="FF0000"/>
        </w:rPr>
      </w:pPr>
    </w:p>
    <w:p w:rsidR="002D29D7" w:rsidRDefault="002D29D7" w:rsidP="002D29D7">
      <w:pPr>
        <w:pStyle w:val="2"/>
      </w:pPr>
      <w:r>
        <w:rPr>
          <w:rFonts w:hint="eastAsia"/>
        </w:rPr>
        <w:t>流程</w:t>
      </w:r>
      <w:r>
        <w:t>控制语句</w:t>
      </w:r>
    </w:p>
    <w:p w:rsidR="002D29D7" w:rsidRDefault="002D29D7" w:rsidP="00EF3B01">
      <w:pPr>
        <w:pStyle w:val="4"/>
      </w:pPr>
      <w:r>
        <w:rPr>
          <w:rFonts w:hint="eastAsia"/>
        </w:rPr>
        <w:t>分支</w:t>
      </w:r>
      <w:r>
        <w:t>结构</w:t>
      </w:r>
    </w:p>
    <w:p w:rsidR="002D29D7" w:rsidRDefault="002D29D7" w:rsidP="002D29D7">
      <w:r>
        <w:t>I</w:t>
      </w:r>
      <w:r>
        <w:rPr>
          <w:rFonts w:hint="eastAsia"/>
        </w:rPr>
        <w:t>f</w:t>
      </w:r>
      <w:r>
        <w:t>语句</w:t>
      </w:r>
    </w:p>
    <w:p w:rsidR="002D29D7" w:rsidRDefault="002D29D7" w:rsidP="002D29D7">
      <w:r>
        <w:t>I</w:t>
      </w:r>
      <w:r>
        <w:rPr>
          <w:rFonts w:hint="eastAsia"/>
        </w:rPr>
        <w:t>f</w:t>
      </w:r>
      <w:r>
        <w:t xml:space="preserve"> </w:t>
      </w:r>
    </w:p>
    <w:p w:rsidR="002D29D7" w:rsidRDefault="002D29D7" w:rsidP="002D29D7">
      <w:r>
        <w:t>If else</w:t>
      </w:r>
    </w:p>
    <w:p w:rsidR="00E67728" w:rsidRDefault="00E67728" w:rsidP="002D29D7">
      <w:r w:rsidRPr="00E67728">
        <w:t xml:space="preserve">else </w:t>
      </w:r>
      <w:r w:rsidRPr="00E67728">
        <w:rPr>
          <w:rFonts w:hint="eastAsia"/>
        </w:rPr>
        <w:t>的隐含条件就是对前面条件取反。</w:t>
      </w:r>
    </w:p>
    <w:p w:rsidR="00E67728" w:rsidRDefault="00E67728" w:rsidP="002D29D7"/>
    <w:p w:rsidR="002D29D7" w:rsidRDefault="002D29D7" w:rsidP="002D29D7">
      <w:r>
        <w:t>I</w:t>
      </w:r>
      <w:r>
        <w:rPr>
          <w:rFonts w:hint="eastAsia"/>
        </w:rPr>
        <w:t>f</w:t>
      </w:r>
      <w:r>
        <w:t xml:space="preserve"> </w:t>
      </w:r>
      <w:r>
        <w:rPr>
          <w:rFonts w:hint="eastAsia"/>
        </w:rPr>
        <w:t>(</w:t>
      </w:r>
      <w:r>
        <w:t>else if) else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F3B01" w:rsidTr="00EF3B01">
        <w:tc>
          <w:tcPr>
            <w:tcW w:w="8296" w:type="dxa"/>
          </w:tcPr>
          <w:p w:rsidR="00EF3B01" w:rsidRPr="00EF3B01" w:rsidRDefault="00EF3B01" w:rsidP="00EF3B0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0"/>
                <w:szCs w:val="30"/>
              </w:rPr>
            </w:pPr>
            <w:r w:rsidRPr="00EF3B01">
              <w:rPr>
                <w:rFonts w:ascii="Consolas" w:hAnsi="Consolas" w:cs="Consolas"/>
                <w:b/>
                <w:bCs/>
                <w:color w:val="7F0055"/>
                <w:kern w:val="0"/>
                <w:sz w:val="30"/>
                <w:szCs w:val="30"/>
              </w:rPr>
              <w:t>public</w:t>
            </w:r>
            <w:r w:rsidRPr="00EF3B01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 xml:space="preserve"> </w:t>
            </w:r>
            <w:r w:rsidRPr="00EF3B01">
              <w:rPr>
                <w:rFonts w:ascii="Consolas" w:hAnsi="Consolas" w:cs="Consolas"/>
                <w:b/>
                <w:bCs/>
                <w:color w:val="7F0055"/>
                <w:kern w:val="0"/>
                <w:sz w:val="30"/>
                <w:szCs w:val="30"/>
              </w:rPr>
              <w:t>class</w:t>
            </w:r>
            <w:r w:rsidRPr="00EF3B01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 xml:space="preserve"> </w:t>
            </w:r>
            <w:proofErr w:type="spellStart"/>
            <w:r w:rsidRPr="00EF3B01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>IfDemo</w:t>
            </w:r>
            <w:proofErr w:type="spellEnd"/>
            <w:r w:rsidRPr="00EF3B01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 xml:space="preserve"> {</w:t>
            </w:r>
          </w:p>
          <w:p w:rsidR="00EF3B01" w:rsidRPr="00EF3B01" w:rsidRDefault="00EF3B01" w:rsidP="00EF3B0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0"/>
                <w:szCs w:val="30"/>
              </w:rPr>
            </w:pPr>
            <w:r w:rsidRPr="00EF3B01">
              <w:rPr>
                <w:rFonts w:ascii="Consolas" w:hAnsi="Consolas" w:cs="Consolas"/>
                <w:b/>
                <w:bCs/>
                <w:color w:val="7F0055"/>
                <w:kern w:val="0"/>
                <w:sz w:val="30"/>
                <w:szCs w:val="30"/>
              </w:rPr>
              <w:t>public</w:t>
            </w:r>
            <w:r w:rsidRPr="00EF3B01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 xml:space="preserve"> </w:t>
            </w:r>
            <w:r w:rsidRPr="00EF3B01">
              <w:rPr>
                <w:rFonts w:ascii="Consolas" w:hAnsi="Consolas" w:cs="Consolas"/>
                <w:b/>
                <w:bCs/>
                <w:color w:val="7F0055"/>
                <w:kern w:val="0"/>
                <w:sz w:val="30"/>
                <w:szCs w:val="30"/>
              </w:rPr>
              <w:t>static</w:t>
            </w:r>
            <w:r w:rsidRPr="00EF3B01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 xml:space="preserve"> </w:t>
            </w:r>
            <w:r w:rsidRPr="00EF3B01">
              <w:rPr>
                <w:rFonts w:ascii="Consolas" w:hAnsi="Consolas" w:cs="Consolas"/>
                <w:b/>
                <w:bCs/>
                <w:color w:val="7F0055"/>
                <w:kern w:val="0"/>
                <w:sz w:val="30"/>
                <w:szCs w:val="30"/>
              </w:rPr>
              <w:t>void</w:t>
            </w:r>
            <w:r w:rsidRPr="00EF3B01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 xml:space="preserve"> main(String[] </w:t>
            </w:r>
            <w:proofErr w:type="spellStart"/>
            <w:r w:rsidRPr="00EF3B01">
              <w:rPr>
                <w:rFonts w:ascii="Consolas" w:hAnsi="Consolas" w:cs="Consolas"/>
                <w:color w:val="6A3E3E"/>
                <w:kern w:val="0"/>
                <w:sz w:val="30"/>
                <w:szCs w:val="30"/>
              </w:rPr>
              <w:t>args</w:t>
            </w:r>
            <w:proofErr w:type="spellEnd"/>
            <w:r w:rsidRPr="00EF3B01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>) {</w:t>
            </w:r>
          </w:p>
          <w:p w:rsidR="00EF3B01" w:rsidRPr="00EF3B01" w:rsidRDefault="00EF3B01" w:rsidP="00EF3B0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0"/>
                <w:szCs w:val="30"/>
              </w:rPr>
            </w:pPr>
            <w:r w:rsidRPr="00EF3B01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</w:r>
            <w:r w:rsidRPr="00EF3B01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</w:r>
            <w:proofErr w:type="spellStart"/>
            <w:r w:rsidRPr="00EF3B01">
              <w:rPr>
                <w:rFonts w:ascii="Consolas" w:hAnsi="Consolas" w:cs="Consolas"/>
                <w:b/>
                <w:bCs/>
                <w:color w:val="7F0055"/>
                <w:kern w:val="0"/>
                <w:sz w:val="30"/>
                <w:szCs w:val="30"/>
              </w:rPr>
              <w:t>int</w:t>
            </w:r>
            <w:proofErr w:type="spellEnd"/>
            <w:r w:rsidRPr="00EF3B01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 xml:space="preserve"> </w:t>
            </w:r>
            <w:r w:rsidRPr="00EF3B01">
              <w:rPr>
                <w:rFonts w:ascii="Consolas" w:hAnsi="Consolas" w:cs="Consolas"/>
                <w:color w:val="6A3E3E"/>
                <w:kern w:val="0"/>
                <w:sz w:val="30"/>
                <w:szCs w:val="30"/>
              </w:rPr>
              <w:t>score</w:t>
            </w:r>
            <w:r w:rsidRPr="00EF3B01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 xml:space="preserve"> = 80;</w:t>
            </w:r>
          </w:p>
          <w:p w:rsidR="00EF3B01" w:rsidRPr="00EF3B01" w:rsidRDefault="00EF3B01" w:rsidP="00EF3B0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0"/>
                <w:szCs w:val="30"/>
              </w:rPr>
            </w:pPr>
            <w:r w:rsidRPr="00EF3B01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</w:r>
            <w:r w:rsidRPr="00EF3B01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</w:r>
            <w:r w:rsidRPr="00EF3B01">
              <w:rPr>
                <w:rFonts w:ascii="Consolas" w:hAnsi="Consolas" w:cs="Consolas"/>
                <w:b/>
                <w:bCs/>
                <w:color w:val="7F0055"/>
                <w:kern w:val="0"/>
                <w:sz w:val="30"/>
                <w:szCs w:val="30"/>
              </w:rPr>
              <w:t>if</w:t>
            </w:r>
            <w:r w:rsidRPr="00EF3B01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>(</w:t>
            </w:r>
            <w:r w:rsidRPr="00EF3B01">
              <w:rPr>
                <w:rFonts w:ascii="Consolas" w:hAnsi="Consolas" w:cs="Consolas"/>
                <w:color w:val="6A3E3E"/>
                <w:kern w:val="0"/>
                <w:sz w:val="30"/>
                <w:szCs w:val="30"/>
              </w:rPr>
              <w:t>score</w:t>
            </w:r>
            <w:r w:rsidRPr="00EF3B01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 xml:space="preserve"> &gt;= 60) {</w:t>
            </w:r>
          </w:p>
          <w:p w:rsidR="00EF3B01" w:rsidRPr="00EF3B01" w:rsidRDefault="00EF3B01" w:rsidP="00EF3B0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0"/>
                <w:szCs w:val="30"/>
              </w:rPr>
            </w:pPr>
            <w:r w:rsidRPr="00EF3B01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</w:r>
            <w:r w:rsidRPr="00EF3B01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</w:r>
            <w:r w:rsidRPr="00EF3B01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</w:r>
            <w:proofErr w:type="spellStart"/>
            <w:r w:rsidRPr="00EF3B01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>System.</w:t>
            </w:r>
            <w:r w:rsidRPr="00EF3B01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30"/>
                <w:szCs w:val="30"/>
              </w:rPr>
              <w:t>out</w:t>
            </w:r>
            <w:r w:rsidRPr="00EF3B01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>.println</w:t>
            </w:r>
            <w:proofErr w:type="spellEnd"/>
            <w:r w:rsidRPr="00EF3B01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>(</w:t>
            </w:r>
            <w:r w:rsidRPr="00EF3B01">
              <w:rPr>
                <w:rFonts w:ascii="Consolas" w:hAnsi="Consolas" w:cs="Consolas"/>
                <w:color w:val="2A00FF"/>
                <w:kern w:val="0"/>
                <w:sz w:val="30"/>
                <w:szCs w:val="30"/>
              </w:rPr>
              <w:t>"</w:t>
            </w:r>
            <w:r w:rsidRPr="00EF3B01">
              <w:rPr>
                <w:rFonts w:ascii="Consolas" w:hAnsi="Consolas" w:cs="Consolas"/>
                <w:color w:val="2A00FF"/>
                <w:kern w:val="0"/>
                <w:sz w:val="30"/>
                <w:szCs w:val="30"/>
              </w:rPr>
              <w:t>考试及格</w:t>
            </w:r>
            <w:r w:rsidRPr="00EF3B01">
              <w:rPr>
                <w:rFonts w:ascii="Consolas" w:hAnsi="Consolas" w:cs="Consolas"/>
                <w:color w:val="2A00FF"/>
                <w:kern w:val="0"/>
                <w:sz w:val="30"/>
                <w:szCs w:val="30"/>
              </w:rPr>
              <w:t>"</w:t>
            </w:r>
            <w:r w:rsidRPr="00EF3B01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>);</w:t>
            </w:r>
          </w:p>
          <w:p w:rsidR="00EF3B01" w:rsidRPr="00EF3B01" w:rsidRDefault="00EF3B01" w:rsidP="00EF3B0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0"/>
                <w:szCs w:val="30"/>
              </w:rPr>
            </w:pPr>
            <w:r w:rsidRPr="00EF3B01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</w:r>
            <w:r w:rsidRPr="00EF3B01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  <w:t>}</w:t>
            </w:r>
          </w:p>
          <w:p w:rsidR="00EF3B01" w:rsidRPr="00EF3B01" w:rsidRDefault="00EF3B01" w:rsidP="00EF3B0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0"/>
                <w:szCs w:val="30"/>
              </w:rPr>
            </w:pPr>
            <w:r w:rsidRPr="00EF3B01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</w:r>
            <w:r w:rsidRPr="00EF3B01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</w:r>
            <w:r w:rsidRPr="00EF3B01">
              <w:rPr>
                <w:rFonts w:ascii="Consolas" w:hAnsi="Consolas" w:cs="Consolas"/>
                <w:b/>
                <w:bCs/>
                <w:color w:val="7F0055"/>
                <w:kern w:val="0"/>
                <w:sz w:val="30"/>
                <w:szCs w:val="30"/>
              </w:rPr>
              <w:t>if</w:t>
            </w:r>
            <w:r w:rsidRPr="00EF3B01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>(</w:t>
            </w:r>
            <w:r w:rsidRPr="00EF3B01">
              <w:rPr>
                <w:rFonts w:ascii="Consolas" w:hAnsi="Consolas" w:cs="Consolas"/>
                <w:color w:val="6A3E3E"/>
                <w:kern w:val="0"/>
                <w:sz w:val="30"/>
                <w:szCs w:val="30"/>
              </w:rPr>
              <w:t>score</w:t>
            </w:r>
            <w:r w:rsidRPr="00EF3B01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 xml:space="preserve"> &gt;= 90) {</w:t>
            </w:r>
          </w:p>
          <w:p w:rsidR="00EF3B01" w:rsidRPr="00EF3B01" w:rsidRDefault="00EF3B01" w:rsidP="00EF3B0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0"/>
                <w:szCs w:val="30"/>
              </w:rPr>
            </w:pPr>
            <w:r w:rsidRPr="00EF3B01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</w:r>
            <w:r w:rsidRPr="00EF3B01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</w:r>
            <w:r w:rsidRPr="00EF3B01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</w:r>
            <w:proofErr w:type="spellStart"/>
            <w:r w:rsidRPr="00EF3B01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>System.</w:t>
            </w:r>
            <w:r w:rsidRPr="00EF3B01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30"/>
                <w:szCs w:val="30"/>
              </w:rPr>
              <w:t>out</w:t>
            </w:r>
            <w:r w:rsidRPr="00EF3B01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>.println</w:t>
            </w:r>
            <w:proofErr w:type="spellEnd"/>
            <w:r w:rsidRPr="00EF3B01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>(</w:t>
            </w:r>
            <w:r w:rsidRPr="00EF3B01">
              <w:rPr>
                <w:rFonts w:ascii="Consolas" w:hAnsi="Consolas" w:cs="Consolas"/>
                <w:color w:val="2A00FF"/>
                <w:kern w:val="0"/>
                <w:sz w:val="30"/>
                <w:szCs w:val="30"/>
              </w:rPr>
              <w:t>"</w:t>
            </w:r>
            <w:r w:rsidRPr="00EF3B01">
              <w:rPr>
                <w:rFonts w:ascii="Consolas" w:hAnsi="Consolas" w:cs="Consolas"/>
                <w:color w:val="2A00FF"/>
                <w:kern w:val="0"/>
                <w:sz w:val="30"/>
                <w:szCs w:val="30"/>
              </w:rPr>
              <w:t>考试优秀</w:t>
            </w:r>
            <w:r w:rsidRPr="00EF3B01">
              <w:rPr>
                <w:rFonts w:ascii="Consolas" w:hAnsi="Consolas" w:cs="Consolas"/>
                <w:color w:val="2A00FF"/>
                <w:kern w:val="0"/>
                <w:sz w:val="30"/>
                <w:szCs w:val="30"/>
              </w:rPr>
              <w:t>"</w:t>
            </w:r>
            <w:r w:rsidRPr="00EF3B01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>);</w:t>
            </w:r>
          </w:p>
          <w:p w:rsidR="00EF3B01" w:rsidRPr="00EF3B01" w:rsidRDefault="00EF3B01" w:rsidP="00EF3B0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0"/>
                <w:szCs w:val="30"/>
              </w:rPr>
            </w:pPr>
            <w:r w:rsidRPr="00EF3B01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</w:r>
            <w:r w:rsidRPr="00EF3B01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  <w:t xml:space="preserve">} </w:t>
            </w:r>
            <w:r w:rsidRPr="00EF3B01">
              <w:rPr>
                <w:rFonts w:ascii="Consolas" w:hAnsi="Consolas" w:cs="Consolas"/>
                <w:b/>
                <w:bCs/>
                <w:color w:val="7F0055"/>
                <w:kern w:val="0"/>
                <w:sz w:val="30"/>
                <w:szCs w:val="30"/>
              </w:rPr>
              <w:t>else</w:t>
            </w:r>
            <w:r w:rsidRPr="00EF3B01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 xml:space="preserve"> {</w:t>
            </w:r>
          </w:p>
          <w:p w:rsidR="00EF3B01" w:rsidRPr="00EF3B01" w:rsidRDefault="00EF3B01" w:rsidP="00EF3B0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0"/>
                <w:szCs w:val="30"/>
              </w:rPr>
            </w:pPr>
            <w:r w:rsidRPr="00EF3B01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</w:r>
            <w:r w:rsidRPr="00EF3B01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</w:r>
            <w:r w:rsidRPr="00EF3B01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</w:r>
            <w:r w:rsidRPr="00EF3B01">
              <w:rPr>
                <w:rFonts w:ascii="Consolas" w:hAnsi="Consolas" w:cs="Consolas"/>
                <w:color w:val="3F7F5F"/>
                <w:kern w:val="0"/>
                <w:sz w:val="30"/>
                <w:szCs w:val="30"/>
              </w:rPr>
              <w:t>// if</w:t>
            </w:r>
            <w:r w:rsidRPr="00EF3B01">
              <w:rPr>
                <w:rFonts w:ascii="Consolas" w:hAnsi="Consolas" w:cs="Consolas"/>
                <w:color w:val="3F7F5F"/>
                <w:kern w:val="0"/>
                <w:sz w:val="30"/>
                <w:szCs w:val="30"/>
              </w:rPr>
              <w:t>那里的条件为</w:t>
            </w:r>
            <w:r w:rsidRPr="00EF3B01">
              <w:rPr>
                <w:rFonts w:ascii="Consolas" w:hAnsi="Consolas" w:cs="Consolas"/>
                <w:color w:val="3F7F5F"/>
                <w:kern w:val="0"/>
                <w:sz w:val="30"/>
                <w:szCs w:val="30"/>
              </w:rPr>
              <w:t>false</w:t>
            </w:r>
            <w:r w:rsidRPr="00EF3B01">
              <w:rPr>
                <w:rFonts w:ascii="Consolas" w:hAnsi="Consolas" w:cs="Consolas"/>
                <w:color w:val="3F7F5F"/>
                <w:kern w:val="0"/>
                <w:sz w:val="30"/>
                <w:szCs w:val="30"/>
              </w:rPr>
              <w:t>时</w:t>
            </w:r>
          </w:p>
          <w:p w:rsidR="00EF3B01" w:rsidRPr="00EF3B01" w:rsidRDefault="00EF3B01" w:rsidP="00EF3B0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0"/>
                <w:szCs w:val="30"/>
              </w:rPr>
            </w:pPr>
            <w:r w:rsidRPr="00EF3B01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</w:r>
            <w:r w:rsidRPr="00EF3B01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</w:r>
            <w:r w:rsidRPr="00EF3B01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</w:r>
            <w:proofErr w:type="spellStart"/>
            <w:r w:rsidRPr="00EF3B01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>System.</w:t>
            </w:r>
            <w:r w:rsidRPr="00EF3B01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30"/>
                <w:szCs w:val="30"/>
              </w:rPr>
              <w:t>out</w:t>
            </w:r>
            <w:r w:rsidRPr="00EF3B01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>.println</w:t>
            </w:r>
            <w:proofErr w:type="spellEnd"/>
            <w:r w:rsidRPr="00EF3B01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>(</w:t>
            </w:r>
            <w:r w:rsidRPr="00EF3B01">
              <w:rPr>
                <w:rFonts w:ascii="Consolas" w:hAnsi="Consolas" w:cs="Consolas"/>
                <w:color w:val="2A00FF"/>
                <w:kern w:val="0"/>
                <w:sz w:val="30"/>
                <w:szCs w:val="30"/>
              </w:rPr>
              <w:t>"</w:t>
            </w:r>
            <w:r w:rsidRPr="00EF3B01">
              <w:rPr>
                <w:rFonts w:ascii="Consolas" w:hAnsi="Consolas" w:cs="Consolas"/>
                <w:color w:val="2A00FF"/>
                <w:kern w:val="0"/>
                <w:sz w:val="30"/>
                <w:szCs w:val="30"/>
              </w:rPr>
              <w:t>考试</w:t>
            </w:r>
            <w:proofErr w:type="gramStart"/>
            <w:r w:rsidRPr="00EF3B01">
              <w:rPr>
                <w:rFonts w:ascii="Consolas" w:hAnsi="Consolas" w:cs="Consolas"/>
                <w:color w:val="2A00FF"/>
                <w:kern w:val="0"/>
                <w:sz w:val="30"/>
                <w:szCs w:val="30"/>
              </w:rPr>
              <w:t>非优秀</w:t>
            </w:r>
            <w:proofErr w:type="gramEnd"/>
            <w:r w:rsidRPr="00EF3B01">
              <w:rPr>
                <w:rFonts w:ascii="Consolas" w:hAnsi="Consolas" w:cs="Consolas"/>
                <w:color w:val="2A00FF"/>
                <w:kern w:val="0"/>
                <w:sz w:val="30"/>
                <w:szCs w:val="30"/>
              </w:rPr>
              <w:t>"</w:t>
            </w:r>
            <w:r w:rsidRPr="00EF3B01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>);</w:t>
            </w:r>
          </w:p>
          <w:p w:rsidR="00EF3B01" w:rsidRPr="00EF3B01" w:rsidRDefault="00EF3B01" w:rsidP="00EF3B0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0"/>
                <w:szCs w:val="30"/>
              </w:rPr>
            </w:pPr>
            <w:r w:rsidRPr="00EF3B01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</w:r>
            <w:r w:rsidRPr="00EF3B01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  <w:t>}</w:t>
            </w:r>
          </w:p>
          <w:p w:rsidR="00EF3B01" w:rsidRPr="00EF3B01" w:rsidRDefault="00EF3B01" w:rsidP="00EF3B0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0"/>
                <w:szCs w:val="30"/>
              </w:rPr>
            </w:pPr>
            <w:r w:rsidRPr="00EF3B01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</w:r>
            <w:r w:rsidRPr="00EF3B01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</w:r>
            <w:r w:rsidRPr="00EF3B01">
              <w:rPr>
                <w:rFonts w:ascii="Consolas" w:hAnsi="Consolas" w:cs="Consolas"/>
                <w:color w:val="3F7F5F"/>
                <w:kern w:val="0"/>
                <w:sz w:val="30"/>
                <w:szCs w:val="30"/>
              </w:rPr>
              <w:t xml:space="preserve">// </w:t>
            </w:r>
            <w:r w:rsidRPr="00EF3B01">
              <w:rPr>
                <w:rFonts w:ascii="Consolas" w:hAnsi="Consolas" w:cs="Consolas"/>
                <w:color w:val="3F7F5F"/>
                <w:kern w:val="0"/>
                <w:sz w:val="30"/>
                <w:szCs w:val="30"/>
              </w:rPr>
              <w:t>从上向下执行，只要有一个条件成立，那么其他的便不会再执行</w:t>
            </w:r>
          </w:p>
          <w:p w:rsidR="00EF3B01" w:rsidRPr="00EF3B01" w:rsidRDefault="00EF3B01" w:rsidP="00EF3B0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0"/>
                <w:szCs w:val="30"/>
              </w:rPr>
            </w:pPr>
            <w:r w:rsidRPr="00EF3B01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lastRenderedPageBreak/>
              <w:tab/>
            </w:r>
            <w:r w:rsidRPr="00EF3B01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</w:r>
            <w:r w:rsidRPr="00EF3B01">
              <w:rPr>
                <w:rFonts w:ascii="Consolas" w:hAnsi="Consolas" w:cs="Consolas"/>
                <w:b/>
                <w:bCs/>
                <w:color w:val="7F0055"/>
                <w:kern w:val="0"/>
                <w:sz w:val="30"/>
                <w:szCs w:val="30"/>
              </w:rPr>
              <w:t>if</w:t>
            </w:r>
            <w:r w:rsidRPr="00EF3B01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>(</w:t>
            </w:r>
            <w:r w:rsidRPr="00EF3B01">
              <w:rPr>
                <w:rFonts w:ascii="Consolas" w:hAnsi="Consolas" w:cs="Consolas"/>
                <w:color w:val="6A3E3E"/>
                <w:kern w:val="0"/>
                <w:sz w:val="30"/>
                <w:szCs w:val="30"/>
              </w:rPr>
              <w:t>score</w:t>
            </w:r>
            <w:r w:rsidRPr="00EF3B01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 xml:space="preserve"> &gt;= 90) {</w:t>
            </w:r>
          </w:p>
          <w:p w:rsidR="00EF3B01" w:rsidRPr="00EF3B01" w:rsidRDefault="00EF3B01" w:rsidP="00EF3B0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0"/>
                <w:szCs w:val="30"/>
              </w:rPr>
            </w:pPr>
            <w:r w:rsidRPr="00EF3B01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</w:r>
            <w:r w:rsidRPr="00EF3B01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</w:r>
            <w:r w:rsidRPr="00EF3B01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</w:r>
            <w:proofErr w:type="spellStart"/>
            <w:r w:rsidRPr="00EF3B01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>System.</w:t>
            </w:r>
            <w:r w:rsidRPr="00EF3B01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30"/>
                <w:szCs w:val="30"/>
              </w:rPr>
              <w:t>out</w:t>
            </w:r>
            <w:r w:rsidRPr="00EF3B01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>.println</w:t>
            </w:r>
            <w:proofErr w:type="spellEnd"/>
            <w:r w:rsidRPr="00EF3B01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>(</w:t>
            </w:r>
            <w:r w:rsidRPr="00EF3B01">
              <w:rPr>
                <w:rFonts w:ascii="Consolas" w:hAnsi="Consolas" w:cs="Consolas"/>
                <w:color w:val="2A00FF"/>
                <w:kern w:val="0"/>
                <w:sz w:val="30"/>
                <w:szCs w:val="30"/>
              </w:rPr>
              <w:t>"</w:t>
            </w:r>
            <w:r w:rsidRPr="00EF3B01">
              <w:rPr>
                <w:rFonts w:ascii="Consolas" w:hAnsi="Consolas" w:cs="Consolas"/>
                <w:color w:val="2A00FF"/>
                <w:kern w:val="0"/>
                <w:sz w:val="30"/>
                <w:szCs w:val="30"/>
              </w:rPr>
              <w:t>考试优秀</w:t>
            </w:r>
            <w:r w:rsidRPr="00EF3B01">
              <w:rPr>
                <w:rFonts w:ascii="Consolas" w:hAnsi="Consolas" w:cs="Consolas"/>
                <w:color w:val="2A00FF"/>
                <w:kern w:val="0"/>
                <w:sz w:val="30"/>
                <w:szCs w:val="30"/>
              </w:rPr>
              <w:t>"</w:t>
            </w:r>
            <w:r w:rsidRPr="00EF3B01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>);</w:t>
            </w:r>
          </w:p>
          <w:p w:rsidR="00EF3B01" w:rsidRPr="00EF3B01" w:rsidRDefault="00EF3B01" w:rsidP="00EF3B0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0"/>
                <w:szCs w:val="30"/>
              </w:rPr>
            </w:pPr>
            <w:r w:rsidRPr="00EF3B01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</w:r>
            <w:r w:rsidRPr="00EF3B01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  <w:t xml:space="preserve">} </w:t>
            </w:r>
            <w:r w:rsidRPr="00EF3B01">
              <w:rPr>
                <w:rFonts w:ascii="Consolas" w:hAnsi="Consolas" w:cs="Consolas"/>
                <w:b/>
                <w:bCs/>
                <w:color w:val="7F0055"/>
                <w:kern w:val="0"/>
                <w:sz w:val="30"/>
                <w:szCs w:val="30"/>
              </w:rPr>
              <w:t>else</w:t>
            </w:r>
            <w:r w:rsidRPr="00EF3B01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 xml:space="preserve"> </w:t>
            </w:r>
            <w:r w:rsidRPr="00EF3B01">
              <w:rPr>
                <w:rFonts w:ascii="Consolas" w:hAnsi="Consolas" w:cs="Consolas"/>
                <w:b/>
                <w:bCs/>
                <w:color w:val="7F0055"/>
                <w:kern w:val="0"/>
                <w:sz w:val="30"/>
                <w:szCs w:val="30"/>
              </w:rPr>
              <w:t>if</w:t>
            </w:r>
            <w:r w:rsidRPr="00EF3B01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>(</w:t>
            </w:r>
            <w:r w:rsidRPr="00EF3B01">
              <w:rPr>
                <w:rFonts w:ascii="Consolas" w:hAnsi="Consolas" w:cs="Consolas"/>
                <w:color w:val="6A3E3E"/>
                <w:kern w:val="0"/>
                <w:sz w:val="30"/>
                <w:szCs w:val="30"/>
              </w:rPr>
              <w:t>score</w:t>
            </w:r>
            <w:r w:rsidRPr="00EF3B01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 xml:space="preserve"> &gt;= 70){</w:t>
            </w:r>
          </w:p>
          <w:p w:rsidR="00EF3B01" w:rsidRPr="00EF3B01" w:rsidRDefault="00EF3B01" w:rsidP="00EF3B0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0"/>
                <w:szCs w:val="30"/>
              </w:rPr>
            </w:pPr>
            <w:r w:rsidRPr="00EF3B01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</w:r>
            <w:r w:rsidRPr="00EF3B01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</w:r>
            <w:r w:rsidRPr="00EF3B01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</w:r>
            <w:r w:rsidRPr="00EF3B01">
              <w:rPr>
                <w:rFonts w:ascii="Consolas" w:hAnsi="Consolas" w:cs="Consolas"/>
                <w:color w:val="3F7F5F"/>
                <w:kern w:val="0"/>
                <w:sz w:val="30"/>
                <w:szCs w:val="30"/>
              </w:rPr>
              <w:t xml:space="preserve">// </w:t>
            </w:r>
            <w:r w:rsidRPr="00EF3B01">
              <w:rPr>
                <w:rFonts w:ascii="Consolas" w:hAnsi="Consolas" w:cs="Consolas"/>
                <w:color w:val="3F7F5F"/>
                <w:kern w:val="0"/>
                <w:sz w:val="30"/>
                <w:szCs w:val="30"/>
              </w:rPr>
              <w:t>隐含条件</w:t>
            </w:r>
            <w:r w:rsidRPr="00EF3B01">
              <w:rPr>
                <w:rFonts w:ascii="Consolas" w:hAnsi="Consolas" w:cs="Consolas"/>
                <w:color w:val="3F7F5F"/>
                <w:kern w:val="0"/>
                <w:sz w:val="30"/>
                <w:szCs w:val="30"/>
              </w:rPr>
              <w:t xml:space="preserve"> score &lt; 90</w:t>
            </w:r>
          </w:p>
          <w:p w:rsidR="00EF3B01" w:rsidRPr="00EF3B01" w:rsidRDefault="00EF3B01" w:rsidP="00EF3B0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0"/>
                <w:szCs w:val="30"/>
              </w:rPr>
            </w:pPr>
            <w:r w:rsidRPr="00EF3B01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</w:r>
            <w:r w:rsidRPr="00EF3B01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</w:r>
            <w:r w:rsidRPr="00EF3B01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</w:r>
            <w:proofErr w:type="spellStart"/>
            <w:r w:rsidRPr="00EF3B01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>System.</w:t>
            </w:r>
            <w:r w:rsidRPr="00EF3B01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30"/>
                <w:szCs w:val="30"/>
              </w:rPr>
              <w:t>out</w:t>
            </w:r>
            <w:r w:rsidRPr="00EF3B01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>.println</w:t>
            </w:r>
            <w:proofErr w:type="spellEnd"/>
            <w:r w:rsidRPr="00EF3B01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>(</w:t>
            </w:r>
            <w:r w:rsidRPr="00EF3B01">
              <w:rPr>
                <w:rFonts w:ascii="Consolas" w:hAnsi="Consolas" w:cs="Consolas"/>
                <w:color w:val="2A00FF"/>
                <w:kern w:val="0"/>
                <w:sz w:val="30"/>
                <w:szCs w:val="30"/>
              </w:rPr>
              <w:t>"</w:t>
            </w:r>
            <w:r w:rsidRPr="00EF3B01">
              <w:rPr>
                <w:rFonts w:ascii="Consolas" w:hAnsi="Consolas" w:cs="Consolas"/>
                <w:color w:val="2A00FF"/>
                <w:kern w:val="0"/>
                <w:sz w:val="30"/>
                <w:szCs w:val="30"/>
              </w:rPr>
              <w:t>考试良好</w:t>
            </w:r>
            <w:r w:rsidRPr="00EF3B01">
              <w:rPr>
                <w:rFonts w:ascii="Consolas" w:hAnsi="Consolas" w:cs="Consolas"/>
                <w:color w:val="2A00FF"/>
                <w:kern w:val="0"/>
                <w:sz w:val="30"/>
                <w:szCs w:val="30"/>
              </w:rPr>
              <w:t>"</w:t>
            </w:r>
            <w:r w:rsidRPr="00EF3B01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>);</w:t>
            </w:r>
          </w:p>
          <w:p w:rsidR="00EF3B01" w:rsidRPr="00EF3B01" w:rsidRDefault="00EF3B01" w:rsidP="00EF3B0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0"/>
                <w:szCs w:val="30"/>
              </w:rPr>
            </w:pPr>
            <w:r w:rsidRPr="00EF3B01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</w:r>
            <w:r w:rsidRPr="00EF3B01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  <w:t xml:space="preserve">} </w:t>
            </w:r>
            <w:r w:rsidRPr="00EF3B01">
              <w:rPr>
                <w:rFonts w:ascii="Consolas" w:hAnsi="Consolas" w:cs="Consolas"/>
                <w:b/>
                <w:bCs/>
                <w:color w:val="7F0055"/>
                <w:kern w:val="0"/>
                <w:sz w:val="30"/>
                <w:szCs w:val="30"/>
              </w:rPr>
              <w:t>else</w:t>
            </w:r>
            <w:r w:rsidRPr="00EF3B01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 xml:space="preserve"> </w:t>
            </w:r>
            <w:r w:rsidRPr="00EF3B01">
              <w:rPr>
                <w:rFonts w:ascii="Consolas" w:hAnsi="Consolas" w:cs="Consolas"/>
                <w:b/>
                <w:bCs/>
                <w:color w:val="7F0055"/>
                <w:kern w:val="0"/>
                <w:sz w:val="30"/>
                <w:szCs w:val="30"/>
              </w:rPr>
              <w:t>if</w:t>
            </w:r>
            <w:r w:rsidRPr="00EF3B01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>(</w:t>
            </w:r>
            <w:r w:rsidRPr="00EF3B01">
              <w:rPr>
                <w:rFonts w:ascii="Consolas" w:hAnsi="Consolas" w:cs="Consolas"/>
                <w:color w:val="6A3E3E"/>
                <w:kern w:val="0"/>
                <w:sz w:val="30"/>
                <w:szCs w:val="30"/>
              </w:rPr>
              <w:t>score</w:t>
            </w:r>
            <w:r w:rsidRPr="00EF3B01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 xml:space="preserve"> &gt;= 60){</w:t>
            </w:r>
          </w:p>
          <w:p w:rsidR="00EF3B01" w:rsidRPr="00EF3B01" w:rsidRDefault="00EF3B01" w:rsidP="00EF3B0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0"/>
                <w:szCs w:val="30"/>
              </w:rPr>
            </w:pPr>
            <w:r w:rsidRPr="00EF3B01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</w:r>
            <w:r w:rsidRPr="00EF3B01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</w:r>
            <w:r w:rsidRPr="00EF3B01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</w:r>
            <w:r w:rsidRPr="00EF3B01">
              <w:rPr>
                <w:rFonts w:ascii="Consolas" w:hAnsi="Consolas" w:cs="Consolas"/>
                <w:color w:val="3F7F5F"/>
                <w:kern w:val="0"/>
                <w:sz w:val="30"/>
                <w:szCs w:val="30"/>
              </w:rPr>
              <w:t xml:space="preserve">// </w:t>
            </w:r>
            <w:r w:rsidRPr="00EF3B01">
              <w:rPr>
                <w:rFonts w:ascii="Consolas" w:hAnsi="Consolas" w:cs="Consolas"/>
                <w:color w:val="3F7F5F"/>
                <w:kern w:val="0"/>
                <w:sz w:val="30"/>
                <w:szCs w:val="30"/>
              </w:rPr>
              <w:t>隐含条件</w:t>
            </w:r>
            <w:r w:rsidRPr="00EF3B01">
              <w:rPr>
                <w:rFonts w:ascii="Consolas" w:hAnsi="Consolas" w:cs="Consolas"/>
                <w:color w:val="3F7F5F"/>
                <w:kern w:val="0"/>
                <w:sz w:val="30"/>
                <w:szCs w:val="30"/>
              </w:rPr>
              <w:t xml:space="preserve"> score &lt; 70</w:t>
            </w:r>
          </w:p>
          <w:p w:rsidR="00EF3B01" w:rsidRPr="00EF3B01" w:rsidRDefault="00EF3B01" w:rsidP="00EF3B0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0"/>
                <w:szCs w:val="30"/>
              </w:rPr>
            </w:pPr>
            <w:r w:rsidRPr="00EF3B01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</w:r>
            <w:r w:rsidRPr="00EF3B01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</w:r>
            <w:r w:rsidRPr="00EF3B01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</w:r>
            <w:proofErr w:type="spellStart"/>
            <w:r w:rsidRPr="00EF3B01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>System.</w:t>
            </w:r>
            <w:r w:rsidRPr="00EF3B01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30"/>
                <w:szCs w:val="30"/>
              </w:rPr>
              <w:t>out</w:t>
            </w:r>
            <w:r w:rsidRPr="00EF3B01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>.println</w:t>
            </w:r>
            <w:proofErr w:type="spellEnd"/>
            <w:r w:rsidRPr="00EF3B01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>(</w:t>
            </w:r>
            <w:r w:rsidRPr="00EF3B01">
              <w:rPr>
                <w:rFonts w:ascii="Consolas" w:hAnsi="Consolas" w:cs="Consolas"/>
                <w:color w:val="2A00FF"/>
                <w:kern w:val="0"/>
                <w:sz w:val="30"/>
                <w:szCs w:val="30"/>
              </w:rPr>
              <w:t>"</w:t>
            </w:r>
            <w:r w:rsidRPr="00EF3B01">
              <w:rPr>
                <w:rFonts w:ascii="Consolas" w:hAnsi="Consolas" w:cs="Consolas"/>
                <w:color w:val="2A00FF"/>
                <w:kern w:val="0"/>
                <w:sz w:val="30"/>
                <w:szCs w:val="30"/>
              </w:rPr>
              <w:t>考试及格</w:t>
            </w:r>
            <w:r w:rsidRPr="00EF3B01">
              <w:rPr>
                <w:rFonts w:ascii="Consolas" w:hAnsi="Consolas" w:cs="Consolas"/>
                <w:color w:val="2A00FF"/>
                <w:kern w:val="0"/>
                <w:sz w:val="30"/>
                <w:szCs w:val="30"/>
              </w:rPr>
              <w:t>"</w:t>
            </w:r>
            <w:r w:rsidRPr="00EF3B01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>);</w:t>
            </w:r>
          </w:p>
          <w:p w:rsidR="00EF3B01" w:rsidRPr="00EF3B01" w:rsidRDefault="00EF3B01" w:rsidP="00EF3B0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0"/>
                <w:szCs w:val="30"/>
              </w:rPr>
            </w:pPr>
            <w:r w:rsidRPr="00EF3B01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</w:r>
            <w:r w:rsidRPr="00EF3B01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  <w:t xml:space="preserve">} </w:t>
            </w:r>
            <w:r w:rsidRPr="00EF3B01">
              <w:rPr>
                <w:rFonts w:ascii="Consolas" w:hAnsi="Consolas" w:cs="Consolas"/>
                <w:b/>
                <w:bCs/>
                <w:color w:val="7F0055"/>
                <w:kern w:val="0"/>
                <w:sz w:val="30"/>
                <w:szCs w:val="30"/>
              </w:rPr>
              <w:t>else</w:t>
            </w:r>
            <w:r w:rsidRPr="00EF3B01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 xml:space="preserve"> {</w:t>
            </w:r>
          </w:p>
          <w:p w:rsidR="00EF3B01" w:rsidRPr="00EF3B01" w:rsidRDefault="00EF3B01" w:rsidP="00EF3B0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0"/>
                <w:szCs w:val="30"/>
              </w:rPr>
            </w:pPr>
            <w:r w:rsidRPr="00EF3B01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</w:r>
            <w:r w:rsidRPr="00EF3B01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</w:r>
            <w:r w:rsidRPr="00EF3B01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</w:r>
            <w:r w:rsidRPr="00EF3B01">
              <w:rPr>
                <w:rFonts w:ascii="Consolas" w:hAnsi="Consolas" w:cs="Consolas"/>
                <w:color w:val="3F7F5F"/>
                <w:kern w:val="0"/>
                <w:sz w:val="30"/>
                <w:szCs w:val="30"/>
              </w:rPr>
              <w:t xml:space="preserve">// </w:t>
            </w:r>
            <w:r w:rsidRPr="00EF3B01">
              <w:rPr>
                <w:rFonts w:ascii="Consolas" w:hAnsi="Consolas" w:cs="Consolas"/>
                <w:color w:val="3F7F5F"/>
                <w:kern w:val="0"/>
                <w:sz w:val="30"/>
                <w:szCs w:val="30"/>
              </w:rPr>
              <w:t>隐含条件</w:t>
            </w:r>
            <w:r w:rsidRPr="00EF3B01">
              <w:rPr>
                <w:rFonts w:ascii="Consolas" w:hAnsi="Consolas" w:cs="Consolas"/>
                <w:color w:val="3F7F5F"/>
                <w:kern w:val="0"/>
                <w:sz w:val="30"/>
                <w:szCs w:val="30"/>
              </w:rPr>
              <w:t xml:space="preserve"> score &lt; 60</w:t>
            </w:r>
          </w:p>
          <w:p w:rsidR="00EF3B01" w:rsidRPr="00EF3B01" w:rsidRDefault="00EF3B01" w:rsidP="00EF3B0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0"/>
                <w:szCs w:val="30"/>
              </w:rPr>
            </w:pPr>
            <w:r w:rsidRPr="00EF3B01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</w:r>
            <w:r w:rsidRPr="00EF3B01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</w:r>
            <w:r w:rsidRPr="00EF3B01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</w:r>
            <w:proofErr w:type="spellStart"/>
            <w:r w:rsidRPr="00EF3B01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>System.</w:t>
            </w:r>
            <w:r w:rsidRPr="00EF3B01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30"/>
                <w:szCs w:val="30"/>
              </w:rPr>
              <w:t>out</w:t>
            </w:r>
            <w:r w:rsidRPr="00EF3B01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>.println</w:t>
            </w:r>
            <w:proofErr w:type="spellEnd"/>
            <w:r w:rsidRPr="00EF3B01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>(</w:t>
            </w:r>
            <w:r w:rsidRPr="00EF3B01">
              <w:rPr>
                <w:rFonts w:ascii="Consolas" w:hAnsi="Consolas" w:cs="Consolas"/>
                <w:color w:val="2A00FF"/>
                <w:kern w:val="0"/>
                <w:sz w:val="30"/>
                <w:szCs w:val="30"/>
              </w:rPr>
              <w:t>"</w:t>
            </w:r>
            <w:r w:rsidRPr="00EF3B01">
              <w:rPr>
                <w:rFonts w:ascii="Consolas" w:hAnsi="Consolas" w:cs="Consolas"/>
                <w:color w:val="2A00FF"/>
                <w:kern w:val="0"/>
                <w:sz w:val="30"/>
                <w:szCs w:val="30"/>
              </w:rPr>
              <w:t>考试不及格</w:t>
            </w:r>
            <w:r w:rsidRPr="00EF3B01">
              <w:rPr>
                <w:rFonts w:ascii="Consolas" w:hAnsi="Consolas" w:cs="Consolas"/>
                <w:color w:val="2A00FF"/>
                <w:kern w:val="0"/>
                <w:sz w:val="30"/>
                <w:szCs w:val="30"/>
              </w:rPr>
              <w:t>"</w:t>
            </w:r>
            <w:r w:rsidRPr="00EF3B01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>);</w:t>
            </w:r>
          </w:p>
          <w:p w:rsidR="00EF3B01" w:rsidRPr="00EF3B01" w:rsidRDefault="00EF3B01" w:rsidP="00EF3B0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0"/>
                <w:szCs w:val="30"/>
              </w:rPr>
            </w:pPr>
            <w:r w:rsidRPr="00EF3B01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</w:r>
            <w:r w:rsidRPr="00EF3B01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  <w:t>}</w:t>
            </w:r>
          </w:p>
          <w:p w:rsidR="00EF3B01" w:rsidRPr="00EF3B01" w:rsidRDefault="00EF3B01" w:rsidP="00EF3B0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0"/>
                <w:szCs w:val="30"/>
              </w:rPr>
            </w:pPr>
            <w:r w:rsidRPr="00EF3B01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  <w:t>}</w:t>
            </w:r>
          </w:p>
          <w:p w:rsidR="00EF3B01" w:rsidRDefault="00EF3B01" w:rsidP="00EF3B01">
            <w:r w:rsidRPr="00EF3B01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>}</w:t>
            </w:r>
          </w:p>
        </w:tc>
      </w:tr>
    </w:tbl>
    <w:p w:rsidR="00EF3B01" w:rsidRDefault="00EF3B01" w:rsidP="002D29D7"/>
    <w:p w:rsidR="002D29D7" w:rsidRDefault="002D29D7" w:rsidP="00EF3B01">
      <w:pPr>
        <w:pStyle w:val="4"/>
      </w:pPr>
      <w:r>
        <w:t>S</w:t>
      </w:r>
      <w:r>
        <w:rPr>
          <w:rFonts w:hint="eastAsia"/>
        </w:rPr>
        <w:t>witch</w:t>
      </w:r>
      <w:r>
        <w:t>语句</w:t>
      </w:r>
    </w:p>
    <w:p w:rsidR="00485DE7" w:rsidRPr="00485DE7" w:rsidRDefault="00485DE7" w:rsidP="00485DE7">
      <w:r>
        <w:t>S</w:t>
      </w:r>
      <w:r>
        <w:rPr>
          <w:rFonts w:hint="eastAsia"/>
        </w:rPr>
        <w:t>witch</w:t>
      </w:r>
      <w:r>
        <w:t>-case-break</w:t>
      </w:r>
    </w:p>
    <w:p w:rsidR="002D29D7" w:rsidRDefault="00452455" w:rsidP="00485DE7">
      <w:pPr>
        <w:ind w:left="720"/>
      </w:pPr>
      <w:r w:rsidRPr="00485DE7">
        <w:t>1</w:t>
      </w:r>
      <w:r w:rsidRPr="00485DE7">
        <w:rPr>
          <w:rFonts w:hint="eastAsia"/>
        </w:rPr>
        <w:t>、使用</w:t>
      </w:r>
      <w:r w:rsidRPr="00485DE7">
        <w:t>break</w:t>
      </w:r>
      <w:r w:rsidRPr="00485DE7">
        <w:rPr>
          <w:rFonts w:hint="eastAsia"/>
        </w:rPr>
        <w:t>语句，防止</w:t>
      </w:r>
      <w:r w:rsidRPr="00485DE7">
        <w:t>case</w:t>
      </w:r>
      <w:r w:rsidRPr="00485DE7">
        <w:rPr>
          <w:rFonts w:hint="eastAsia"/>
        </w:rPr>
        <w:t>穿透</w:t>
      </w:r>
      <w:r w:rsidRPr="00485DE7">
        <w:rPr>
          <w:rFonts w:hint="eastAsia"/>
        </w:rPr>
        <w:br/>
      </w:r>
      <w:r w:rsidRPr="00485DE7">
        <w:t>2</w:t>
      </w:r>
      <w:r w:rsidRPr="00485DE7">
        <w:rPr>
          <w:rFonts w:hint="eastAsia"/>
        </w:rPr>
        <w:t>、</w:t>
      </w:r>
      <w:r w:rsidRPr="00485DE7">
        <w:rPr>
          <w:rFonts w:hint="eastAsia"/>
        </w:rPr>
        <w:t xml:space="preserve"> </w:t>
      </w:r>
      <w:r w:rsidRPr="00485DE7">
        <w:t>default</w:t>
      </w:r>
      <w:r w:rsidRPr="00485DE7">
        <w:rPr>
          <w:rFonts w:hint="eastAsia"/>
        </w:rPr>
        <w:t>可以省略，但不推荐省略</w:t>
      </w:r>
      <w:r w:rsidRPr="00485DE7">
        <w:rPr>
          <w:rFonts w:hint="eastAsia"/>
        </w:rPr>
        <w:br/>
      </w:r>
      <w:r w:rsidRPr="00485DE7">
        <w:t>3</w:t>
      </w:r>
      <w:r w:rsidRPr="00485DE7">
        <w:rPr>
          <w:rFonts w:hint="eastAsia"/>
        </w:rPr>
        <w:t>、</w:t>
      </w:r>
      <w:r w:rsidRPr="00485DE7">
        <w:rPr>
          <w:rFonts w:hint="eastAsia"/>
        </w:rPr>
        <w:t xml:space="preserve"> </w:t>
      </w:r>
      <w:r w:rsidRPr="00485DE7">
        <w:t>switch</w:t>
      </w:r>
      <w:r w:rsidRPr="00485DE7">
        <w:rPr>
          <w:rFonts w:hint="eastAsia"/>
        </w:rPr>
        <w:t>语句中控制表达式的类型只能是</w:t>
      </w:r>
      <w:r w:rsidRPr="00485DE7">
        <w:t>byte</w:t>
      </w:r>
      <w:r w:rsidRPr="00485DE7">
        <w:rPr>
          <w:rFonts w:hint="eastAsia"/>
        </w:rPr>
        <w:t>、</w:t>
      </w:r>
      <w:r w:rsidRPr="00485DE7">
        <w:t>short</w:t>
      </w:r>
      <w:r w:rsidRPr="00485DE7">
        <w:rPr>
          <w:rFonts w:hint="eastAsia"/>
        </w:rPr>
        <w:t>、</w:t>
      </w:r>
      <w:r w:rsidRPr="00485DE7">
        <w:t>char</w:t>
      </w:r>
      <w:r w:rsidRPr="00485DE7">
        <w:rPr>
          <w:rFonts w:hint="eastAsia"/>
        </w:rPr>
        <w:t>、</w:t>
      </w:r>
      <w:proofErr w:type="spellStart"/>
      <w:r w:rsidRPr="00485DE7">
        <w:t>int</w:t>
      </w:r>
      <w:proofErr w:type="spellEnd"/>
      <w:r w:rsidRPr="00485DE7">
        <w:rPr>
          <w:rFonts w:hint="eastAsia"/>
        </w:rPr>
        <w:t>、</w:t>
      </w:r>
      <w:r w:rsidRPr="00485DE7">
        <w:t>String</w:t>
      </w:r>
      <w:r w:rsidRPr="00485DE7">
        <w:rPr>
          <w:rFonts w:hint="eastAsia"/>
        </w:rPr>
        <w:t>（</w:t>
      </w:r>
      <w:r w:rsidRPr="00485DE7">
        <w:t>JDK7</w:t>
      </w:r>
      <w:r w:rsidRPr="00485DE7">
        <w:rPr>
          <w:rFonts w:hint="eastAsia"/>
        </w:rPr>
        <w:t>新增）和枚举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D7E53" w:rsidTr="009D7E53">
        <w:tc>
          <w:tcPr>
            <w:tcW w:w="8296" w:type="dxa"/>
          </w:tcPr>
          <w:p w:rsidR="009D7E53" w:rsidRPr="009D7E53" w:rsidRDefault="009D7E53" w:rsidP="009D7E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0"/>
                <w:szCs w:val="30"/>
              </w:rPr>
            </w:pPr>
            <w:r w:rsidRPr="009D7E53">
              <w:rPr>
                <w:rFonts w:ascii="Consolas" w:hAnsi="Consolas" w:cs="Consolas"/>
                <w:b/>
                <w:bCs/>
                <w:color w:val="7F0055"/>
                <w:kern w:val="0"/>
                <w:sz w:val="30"/>
                <w:szCs w:val="30"/>
              </w:rPr>
              <w:t>public</w:t>
            </w:r>
            <w:r w:rsidRPr="009D7E53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 xml:space="preserve"> </w:t>
            </w:r>
            <w:r w:rsidRPr="009D7E53">
              <w:rPr>
                <w:rFonts w:ascii="Consolas" w:hAnsi="Consolas" w:cs="Consolas"/>
                <w:b/>
                <w:bCs/>
                <w:color w:val="7F0055"/>
                <w:kern w:val="0"/>
                <w:sz w:val="30"/>
                <w:szCs w:val="30"/>
              </w:rPr>
              <w:t>class</w:t>
            </w:r>
            <w:r w:rsidRPr="009D7E53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 xml:space="preserve"> </w:t>
            </w:r>
            <w:proofErr w:type="spellStart"/>
            <w:r w:rsidRPr="009D7E53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>SwitchDemo</w:t>
            </w:r>
            <w:proofErr w:type="spellEnd"/>
            <w:r w:rsidRPr="009D7E53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 xml:space="preserve"> {</w:t>
            </w:r>
          </w:p>
          <w:p w:rsidR="009D7E53" w:rsidRPr="009D7E53" w:rsidRDefault="009D7E53" w:rsidP="009D7E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0"/>
                <w:szCs w:val="30"/>
              </w:rPr>
            </w:pPr>
            <w:r w:rsidRPr="009D7E53">
              <w:rPr>
                <w:rFonts w:ascii="Consolas" w:hAnsi="Consolas" w:cs="Consolas"/>
                <w:b/>
                <w:bCs/>
                <w:color w:val="7F0055"/>
                <w:kern w:val="0"/>
                <w:sz w:val="30"/>
                <w:szCs w:val="30"/>
              </w:rPr>
              <w:t>public</w:t>
            </w:r>
            <w:r w:rsidRPr="009D7E53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 xml:space="preserve"> </w:t>
            </w:r>
            <w:r w:rsidRPr="009D7E53">
              <w:rPr>
                <w:rFonts w:ascii="Consolas" w:hAnsi="Consolas" w:cs="Consolas"/>
                <w:b/>
                <w:bCs/>
                <w:color w:val="7F0055"/>
                <w:kern w:val="0"/>
                <w:sz w:val="30"/>
                <w:szCs w:val="30"/>
              </w:rPr>
              <w:t>static</w:t>
            </w:r>
            <w:r w:rsidRPr="009D7E53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 xml:space="preserve"> </w:t>
            </w:r>
            <w:r w:rsidRPr="009D7E53">
              <w:rPr>
                <w:rFonts w:ascii="Consolas" w:hAnsi="Consolas" w:cs="Consolas"/>
                <w:b/>
                <w:bCs/>
                <w:color w:val="7F0055"/>
                <w:kern w:val="0"/>
                <w:sz w:val="30"/>
                <w:szCs w:val="30"/>
              </w:rPr>
              <w:t>void</w:t>
            </w:r>
            <w:r w:rsidRPr="009D7E53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 xml:space="preserve"> </w:t>
            </w:r>
            <w:r w:rsidRPr="009D7E53">
              <w:rPr>
                <w:rFonts w:ascii="Consolas" w:hAnsi="Consolas" w:cs="Consolas"/>
                <w:color w:val="000000"/>
                <w:kern w:val="0"/>
                <w:sz w:val="30"/>
                <w:szCs w:val="30"/>
                <w:highlight w:val="lightGray"/>
              </w:rPr>
              <w:t>main</w:t>
            </w:r>
            <w:r w:rsidRPr="009D7E53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 xml:space="preserve">(String[] </w:t>
            </w:r>
            <w:proofErr w:type="spellStart"/>
            <w:r w:rsidRPr="009D7E53">
              <w:rPr>
                <w:rFonts w:ascii="Consolas" w:hAnsi="Consolas" w:cs="Consolas"/>
                <w:color w:val="6A3E3E"/>
                <w:kern w:val="0"/>
                <w:sz w:val="30"/>
                <w:szCs w:val="30"/>
              </w:rPr>
              <w:t>args</w:t>
            </w:r>
            <w:proofErr w:type="spellEnd"/>
            <w:r w:rsidRPr="009D7E53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>) {</w:t>
            </w:r>
          </w:p>
          <w:p w:rsidR="009D7E53" w:rsidRPr="009D7E53" w:rsidRDefault="009D7E53" w:rsidP="009D7E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0"/>
                <w:szCs w:val="30"/>
              </w:rPr>
            </w:pPr>
            <w:r w:rsidRPr="009D7E53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</w:r>
            <w:r w:rsidRPr="009D7E53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</w:r>
            <w:proofErr w:type="spellStart"/>
            <w:r w:rsidRPr="009D7E53">
              <w:rPr>
                <w:rFonts w:ascii="Consolas" w:hAnsi="Consolas" w:cs="Consolas"/>
                <w:b/>
                <w:bCs/>
                <w:color w:val="7F0055"/>
                <w:kern w:val="0"/>
                <w:sz w:val="30"/>
                <w:szCs w:val="30"/>
              </w:rPr>
              <w:t>int</w:t>
            </w:r>
            <w:proofErr w:type="spellEnd"/>
            <w:r w:rsidRPr="009D7E53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 xml:space="preserve"> </w:t>
            </w:r>
            <w:r w:rsidRPr="009D7E53">
              <w:rPr>
                <w:rFonts w:ascii="Consolas" w:hAnsi="Consolas" w:cs="Consolas"/>
                <w:color w:val="6A3E3E"/>
                <w:kern w:val="0"/>
                <w:sz w:val="30"/>
                <w:szCs w:val="30"/>
              </w:rPr>
              <w:t>x</w:t>
            </w:r>
            <w:r w:rsidRPr="009D7E53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 xml:space="preserve"> = 6;</w:t>
            </w:r>
          </w:p>
          <w:p w:rsidR="009D7E53" w:rsidRPr="009D7E53" w:rsidRDefault="009D7E53" w:rsidP="009D7E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0"/>
                <w:szCs w:val="30"/>
              </w:rPr>
            </w:pPr>
            <w:r w:rsidRPr="009D7E53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lastRenderedPageBreak/>
              <w:tab/>
            </w:r>
            <w:r w:rsidRPr="009D7E53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</w:r>
            <w:r w:rsidRPr="009D7E53">
              <w:rPr>
                <w:rFonts w:ascii="Consolas" w:hAnsi="Consolas" w:cs="Consolas"/>
                <w:color w:val="3F7F5F"/>
                <w:kern w:val="0"/>
                <w:sz w:val="30"/>
                <w:szCs w:val="30"/>
              </w:rPr>
              <w:t xml:space="preserve">// </w:t>
            </w:r>
            <w:r w:rsidRPr="009D7E53">
              <w:rPr>
                <w:rFonts w:ascii="Consolas" w:hAnsi="Consolas" w:cs="Consolas"/>
                <w:color w:val="3F7F5F"/>
                <w:kern w:val="0"/>
                <w:sz w:val="30"/>
                <w:szCs w:val="30"/>
              </w:rPr>
              <w:t>如果不加</w:t>
            </w:r>
            <w:r w:rsidRPr="009D7E53">
              <w:rPr>
                <w:rFonts w:ascii="Consolas" w:hAnsi="Consolas" w:cs="Consolas"/>
                <w:color w:val="3F7F5F"/>
                <w:kern w:val="0"/>
                <w:sz w:val="30"/>
                <w:szCs w:val="30"/>
              </w:rPr>
              <w:t>break,</w:t>
            </w:r>
            <w:proofErr w:type="gramStart"/>
            <w:r w:rsidRPr="009D7E53">
              <w:rPr>
                <w:rFonts w:ascii="Consolas" w:hAnsi="Consolas" w:cs="Consolas"/>
                <w:color w:val="3F7F5F"/>
                <w:kern w:val="0"/>
                <w:sz w:val="30"/>
                <w:szCs w:val="30"/>
              </w:rPr>
              <w:t>會</w:t>
            </w:r>
            <w:proofErr w:type="gramEnd"/>
            <w:r w:rsidRPr="009D7E53">
              <w:rPr>
                <w:rFonts w:ascii="Consolas" w:hAnsi="Consolas" w:cs="Consolas"/>
                <w:color w:val="3F7F5F"/>
                <w:kern w:val="0"/>
                <w:sz w:val="30"/>
                <w:szCs w:val="30"/>
              </w:rPr>
              <w:t>出現</w:t>
            </w:r>
            <w:r w:rsidRPr="009D7E53">
              <w:rPr>
                <w:rFonts w:ascii="Consolas" w:hAnsi="Consolas" w:cs="Consolas"/>
                <w:color w:val="3F7F5F"/>
                <w:kern w:val="0"/>
                <w:sz w:val="30"/>
                <w:szCs w:val="30"/>
              </w:rPr>
              <w:t>case</w:t>
            </w:r>
            <w:r w:rsidRPr="009D7E53">
              <w:rPr>
                <w:rFonts w:ascii="Consolas" w:hAnsi="Consolas" w:cs="Consolas"/>
                <w:color w:val="3F7F5F"/>
                <w:kern w:val="0"/>
                <w:sz w:val="30"/>
                <w:szCs w:val="30"/>
              </w:rPr>
              <w:t>語句穿透的问题</w:t>
            </w:r>
          </w:p>
          <w:p w:rsidR="009D7E53" w:rsidRPr="009D7E53" w:rsidRDefault="009D7E53" w:rsidP="009D7E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0"/>
                <w:szCs w:val="30"/>
              </w:rPr>
            </w:pPr>
            <w:r w:rsidRPr="009D7E53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</w:r>
            <w:r w:rsidRPr="009D7E53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</w:r>
            <w:r w:rsidRPr="009D7E53">
              <w:rPr>
                <w:rFonts w:ascii="Consolas" w:hAnsi="Consolas" w:cs="Consolas"/>
                <w:color w:val="3F7F5F"/>
                <w:kern w:val="0"/>
                <w:sz w:val="30"/>
                <w:szCs w:val="30"/>
              </w:rPr>
              <w:t>// switch</w:t>
            </w:r>
            <w:r w:rsidRPr="009D7E53">
              <w:rPr>
                <w:rFonts w:ascii="Consolas" w:hAnsi="Consolas" w:cs="Consolas"/>
                <w:color w:val="3F7F5F"/>
                <w:kern w:val="0"/>
                <w:sz w:val="30"/>
                <w:szCs w:val="30"/>
              </w:rPr>
              <w:t>条件数据类型要求，</w:t>
            </w:r>
            <w:r w:rsidRPr="009D7E53">
              <w:rPr>
                <w:rFonts w:ascii="Consolas" w:hAnsi="Consolas" w:cs="Consolas"/>
                <w:color w:val="3F7F5F"/>
                <w:kern w:val="0"/>
                <w:sz w:val="30"/>
                <w:szCs w:val="30"/>
              </w:rPr>
              <w:t xml:space="preserve">byte short </w:t>
            </w:r>
            <w:proofErr w:type="spellStart"/>
            <w:r w:rsidRPr="009D7E53">
              <w:rPr>
                <w:rFonts w:ascii="Consolas" w:hAnsi="Consolas" w:cs="Consolas"/>
                <w:color w:val="3F7F5F"/>
                <w:kern w:val="0"/>
                <w:sz w:val="30"/>
                <w:szCs w:val="30"/>
                <w:u w:val="single"/>
              </w:rPr>
              <w:t>int</w:t>
            </w:r>
            <w:proofErr w:type="spellEnd"/>
            <w:r w:rsidRPr="009D7E53">
              <w:rPr>
                <w:rFonts w:ascii="Consolas" w:hAnsi="Consolas" w:cs="Consolas"/>
                <w:color w:val="3F7F5F"/>
                <w:kern w:val="0"/>
                <w:sz w:val="30"/>
                <w:szCs w:val="30"/>
              </w:rPr>
              <w:t xml:space="preserve"> char </w:t>
            </w:r>
            <w:r w:rsidRPr="009D7E53">
              <w:rPr>
                <w:rFonts w:ascii="Consolas" w:hAnsi="Consolas" w:cs="Consolas"/>
                <w:color w:val="3F7F5F"/>
                <w:kern w:val="0"/>
                <w:sz w:val="30"/>
                <w:szCs w:val="30"/>
              </w:rPr>
              <w:t>枚举</w:t>
            </w:r>
            <w:r w:rsidRPr="009D7E53">
              <w:rPr>
                <w:rFonts w:ascii="Consolas" w:hAnsi="Consolas" w:cs="Consolas"/>
                <w:color w:val="3F7F5F"/>
                <w:kern w:val="0"/>
                <w:sz w:val="30"/>
                <w:szCs w:val="30"/>
              </w:rPr>
              <w:t xml:space="preserve"> </w:t>
            </w:r>
          </w:p>
          <w:p w:rsidR="009D7E53" w:rsidRPr="009D7E53" w:rsidRDefault="009D7E53" w:rsidP="009D7E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0"/>
                <w:szCs w:val="30"/>
              </w:rPr>
            </w:pPr>
            <w:r w:rsidRPr="009D7E53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</w:r>
            <w:r w:rsidRPr="009D7E53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</w:r>
            <w:r w:rsidRPr="009D7E53">
              <w:rPr>
                <w:rFonts w:ascii="Consolas" w:hAnsi="Consolas" w:cs="Consolas"/>
                <w:color w:val="3F7F5F"/>
                <w:kern w:val="0"/>
                <w:sz w:val="30"/>
                <w:szCs w:val="30"/>
              </w:rPr>
              <w:t xml:space="preserve">// </w:t>
            </w:r>
            <w:proofErr w:type="spellStart"/>
            <w:r w:rsidRPr="009D7E53">
              <w:rPr>
                <w:rFonts w:ascii="Consolas" w:hAnsi="Consolas" w:cs="Consolas"/>
                <w:color w:val="3F7F5F"/>
                <w:kern w:val="0"/>
                <w:sz w:val="30"/>
                <w:szCs w:val="30"/>
                <w:u w:val="single"/>
              </w:rPr>
              <w:t>jdk</w:t>
            </w:r>
            <w:proofErr w:type="spellEnd"/>
            <w:r w:rsidRPr="009D7E53">
              <w:rPr>
                <w:rFonts w:ascii="Consolas" w:hAnsi="Consolas" w:cs="Consolas"/>
                <w:color w:val="3F7F5F"/>
                <w:kern w:val="0"/>
                <w:sz w:val="30"/>
                <w:szCs w:val="30"/>
              </w:rPr>
              <w:t xml:space="preserve"> 1.7</w:t>
            </w:r>
            <w:r w:rsidRPr="009D7E53">
              <w:rPr>
                <w:rFonts w:ascii="Consolas" w:hAnsi="Consolas" w:cs="Consolas"/>
                <w:color w:val="3F7F5F"/>
                <w:kern w:val="0"/>
                <w:sz w:val="30"/>
                <w:szCs w:val="30"/>
              </w:rPr>
              <w:t>及以上可以使用</w:t>
            </w:r>
            <w:r w:rsidRPr="009D7E53">
              <w:rPr>
                <w:rFonts w:ascii="Consolas" w:hAnsi="Consolas" w:cs="Consolas"/>
                <w:color w:val="3F7F5F"/>
                <w:kern w:val="0"/>
                <w:sz w:val="30"/>
                <w:szCs w:val="30"/>
              </w:rPr>
              <w:t>string</w:t>
            </w:r>
            <w:r w:rsidRPr="009D7E53">
              <w:rPr>
                <w:rFonts w:ascii="Consolas" w:hAnsi="Consolas" w:cs="Consolas"/>
                <w:color w:val="3F7F5F"/>
                <w:kern w:val="0"/>
                <w:sz w:val="30"/>
                <w:szCs w:val="30"/>
              </w:rPr>
              <w:t>类型</w:t>
            </w:r>
          </w:p>
          <w:p w:rsidR="009D7E53" w:rsidRPr="009D7E53" w:rsidRDefault="009D7E53" w:rsidP="009D7E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0"/>
                <w:szCs w:val="30"/>
              </w:rPr>
            </w:pPr>
            <w:r w:rsidRPr="009D7E53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</w:r>
            <w:r w:rsidRPr="009D7E53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</w:r>
            <w:r w:rsidRPr="009D7E53">
              <w:rPr>
                <w:rFonts w:ascii="Consolas" w:hAnsi="Consolas" w:cs="Consolas"/>
                <w:b/>
                <w:bCs/>
                <w:color w:val="7F0055"/>
                <w:kern w:val="0"/>
                <w:sz w:val="30"/>
                <w:szCs w:val="30"/>
              </w:rPr>
              <w:t>switch</w:t>
            </w:r>
            <w:r w:rsidRPr="009D7E53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>(</w:t>
            </w:r>
            <w:r w:rsidRPr="009D7E53">
              <w:rPr>
                <w:rFonts w:ascii="Consolas" w:hAnsi="Consolas" w:cs="Consolas"/>
                <w:color w:val="6A3E3E"/>
                <w:kern w:val="0"/>
                <w:sz w:val="30"/>
                <w:szCs w:val="30"/>
              </w:rPr>
              <w:t>x</w:t>
            </w:r>
            <w:r w:rsidRPr="009D7E53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>) {</w:t>
            </w:r>
          </w:p>
          <w:p w:rsidR="009D7E53" w:rsidRPr="009D7E53" w:rsidRDefault="009D7E53" w:rsidP="009D7E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0"/>
                <w:szCs w:val="30"/>
              </w:rPr>
            </w:pPr>
            <w:r w:rsidRPr="009D7E53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</w:r>
            <w:r w:rsidRPr="009D7E53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</w:r>
            <w:r w:rsidRPr="009D7E53">
              <w:rPr>
                <w:rFonts w:ascii="Consolas" w:hAnsi="Consolas" w:cs="Consolas"/>
                <w:b/>
                <w:bCs/>
                <w:color w:val="7F0055"/>
                <w:kern w:val="0"/>
                <w:sz w:val="30"/>
                <w:szCs w:val="30"/>
              </w:rPr>
              <w:t>case</w:t>
            </w:r>
            <w:r w:rsidR="00370B42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 xml:space="preserve"> 1</w:t>
            </w:r>
            <w:r w:rsidRPr="009D7E53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>:</w:t>
            </w:r>
          </w:p>
          <w:p w:rsidR="009D7E53" w:rsidRPr="009D7E53" w:rsidRDefault="009D7E53" w:rsidP="009D7E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0"/>
                <w:szCs w:val="30"/>
              </w:rPr>
            </w:pPr>
            <w:r w:rsidRPr="009D7E53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</w:r>
            <w:r w:rsidRPr="009D7E53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</w:r>
            <w:r w:rsidRPr="009D7E53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</w:r>
            <w:proofErr w:type="spellStart"/>
            <w:r w:rsidRPr="009D7E53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>System.</w:t>
            </w:r>
            <w:r w:rsidRPr="009D7E53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30"/>
                <w:szCs w:val="30"/>
              </w:rPr>
              <w:t>out</w:t>
            </w:r>
            <w:r w:rsidRPr="009D7E53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>.println</w:t>
            </w:r>
            <w:proofErr w:type="spellEnd"/>
            <w:r w:rsidRPr="009D7E53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>(</w:t>
            </w:r>
            <w:r w:rsidRPr="009D7E53">
              <w:rPr>
                <w:rFonts w:ascii="Consolas" w:hAnsi="Consolas" w:cs="Consolas"/>
                <w:color w:val="2A00FF"/>
                <w:kern w:val="0"/>
                <w:sz w:val="30"/>
                <w:szCs w:val="30"/>
              </w:rPr>
              <w:t>"x = 1"</w:t>
            </w:r>
            <w:r w:rsidRPr="009D7E53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>);</w:t>
            </w:r>
          </w:p>
          <w:p w:rsidR="009D7E53" w:rsidRPr="009D7E53" w:rsidRDefault="009D7E53" w:rsidP="009D7E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0"/>
                <w:szCs w:val="30"/>
              </w:rPr>
            </w:pPr>
            <w:r w:rsidRPr="009D7E53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</w:r>
            <w:r w:rsidRPr="009D7E53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</w:r>
            <w:r w:rsidRPr="009D7E53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</w:r>
            <w:r w:rsidRPr="009D7E53">
              <w:rPr>
                <w:rFonts w:ascii="Consolas" w:hAnsi="Consolas" w:cs="Consolas"/>
                <w:color w:val="3F7F5F"/>
                <w:kern w:val="0"/>
                <w:sz w:val="30"/>
                <w:szCs w:val="30"/>
              </w:rPr>
              <w:t xml:space="preserve">// </w:t>
            </w:r>
            <w:r w:rsidRPr="009D7E53">
              <w:rPr>
                <w:rFonts w:ascii="Consolas" w:hAnsi="Consolas" w:cs="Consolas"/>
                <w:color w:val="3F7F5F"/>
                <w:kern w:val="0"/>
                <w:sz w:val="30"/>
                <w:szCs w:val="30"/>
              </w:rPr>
              <w:t>跳出</w:t>
            </w:r>
            <w:r w:rsidRPr="009D7E53">
              <w:rPr>
                <w:rFonts w:ascii="Consolas" w:hAnsi="Consolas" w:cs="Consolas"/>
                <w:color w:val="3F7F5F"/>
                <w:kern w:val="0"/>
                <w:sz w:val="30"/>
                <w:szCs w:val="30"/>
              </w:rPr>
              <w:t>switch</w:t>
            </w:r>
            <w:r w:rsidRPr="009D7E53">
              <w:rPr>
                <w:rFonts w:ascii="Consolas" w:hAnsi="Consolas" w:cs="Consolas"/>
                <w:color w:val="3F7F5F"/>
                <w:kern w:val="0"/>
                <w:sz w:val="30"/>
                <w:szCs w:val="30"/>
              </w:rPr>
              <w:t>语句</w:t>
            </w:r>
          </w:p>
          <w:p w:rsidR="009D7E53" w:rsidRPr="009D7E53" w:rsidRDefault="009D7E53" w:rsidP="009D7E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0"/>
                <w:szCs w:val="30"/>
              </w:rPr>
            </w:pPr>
            <w:r w:rsidRPr="009D7E53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</w:r>
            <w:r w:rsidRPr="009D7E53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</w:r>
            <w:r w:rsidRPr="009D7E53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</w:r>
            <w:r w:rsidRPr="009D7E53">
              <w:rPr>
                <w:rFonts w:ascii="Consolas" w:hAnsi="Consolas" w:cs="Consolas"/>
                <w:b/>
                <w:bCs/>
                <w:color w:val="7F0055"/>
                <w:kern w:val="0"/>
                <w:sz w:val="30"/>
                <w:szCs w:val="30"/>
              </w:rPr>
              <w:t>break</w:t>
            </w:r>
            <w:r w:rsidRPr="009D7E53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>;</w:t>
            </w:r>
          </w:p>
          <w:p w:rsidR="009D7E53" w:rsidRPr="009D7E53" w:rsidRDefault="009D7E53" w:rsidP="009D7E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0"/>
                <w:szCs w:val="30"/>
              </w:rPr>
            </w:pPr>
            <w:r w:rsidRPr="009D7E53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</w:r>
            <w:r w:rsidRPr="009D7E53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</w:r>
            <w:r w:rsidRPr="009D7E53">
              <w:rPr>
                <w:rFonts w:ascii="Consolas" w:hAnsi="Consolas" w:cs="Consolas"/>
                <w:b/>
                <w:bCs/>
                <w:color w:val="7F0055"/>
                <w:kern w:val="0"/>
                <w:sz w:val="30"/>
                <w:szCs w:val="30"/>
              </w:rPr>
              <w:t>case</w:t>
            </w:r>
            <w:r w:rsidRPr="009D7E53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 xml:space="preserve"> 2:</w:t>
            </w:r>
          </w:p>
          <w:p w:rsidR="009D7E53" w:rsidRPr="009D7E53" w:rsidRDefault="009D7E53" w:rsidP="009D7E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0"/>
                <w:szCs w:val="30"/>
              </w:rPr>
            </w:pPr>
            <w:r w:rsidRPr="009D7E53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</w:r>
            <w:r w:rsidRPr="009D7E53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</w:r>
            <w:r w:rsidRPr="009D7E53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</w:r>
            <w:proofErr w:type="spellStart"/>
            <w:r w:rsidRPr="009D7E53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>System.</w:t>
            </w:r>
            <w:r w:rsidRPr="009D7E53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30"/>
                <w:szCs w:val="30"/>
              </w:rPr>
              <w:t>out</w:t>
            </w:r>
            <w:r w:rsidRPr="009D7E53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>.println</w:t>
            </w:r>
            <w:proofErr w:type="spellEnd"/>
            <w:r w:rsidRPr="009D7E53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>(</w:t>
            </w:r>
            <w:r w:rsidRPr="009D7E53">
              <w:rPr>
                <w:rFonts w:ascii="Consolas" w:hAnsi="Consolas" w:cs="Consolas"/>
                <w:color w:val="2A00FF"/>
                <w:kern w:val="0"/>
                <w:sz w:val="30"/>
                <w:szCs w:val="30"/>
              </w:rPr>
              <w:t>"x = 2"</w:t>
            </w:r>
            <w:r w:rsidRPr="009D7E53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>);</w:t>
            </w:r>
          </w:p>
          <w:p w:rsidR="009D7E53" w:rsidRPr="009D7E53" w:rsidRDefault="009D7E53" w:rsidP="009D7E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0"/>
                <w:szCs w:val="30"/>
              </w:rPr>
            </w:pPr>
            <w:r w:rsidRPr="009D7E53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</w:r>
            <w:r w:rsidRPr="009D7E53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</w:r>
            <w:r w:rsidRPr="009D7E53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</w:r>
            <w:r w:rsidRPr="009D7E53">
              <w:rPr>
                <w:rFonts w:ascii="Consolas" w:hAnsi="Consolas" w:cs="Consolas"/>
                <w:b/>
                <w:bCs/>
                <w:color w:val="7F0055"/>
                <w:kern w:val="0"/>
                <w:sz w:val="30"/>
                <w:szCs w:val="30"/>
              </w:rPr>
              <w:t>break</w:t>
            </w:r>
            <w:r w:rsidRPr="009D7E53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>;</w:t>
            </w:r>
          </w:p>
          <w:p w:rsidR="009D7E53" w:rsidRPr="009D7E53" w:rsidRDefault="009D7E53" w:rsidP="009D7E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0"/>
                <w:szCs w:val="30"/>
              </w:rPr>
            </w:pPr>
            <w:r w:rsidRPr="009D7E53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</w:r>
            <w:r w:rsidRPr="009D7E53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</w:r>
            <w:r w:rsidRPr="009D7E53">
              <w:rPr>
                <w:rFonts w:ascii="Consolas" w:hAnsi="Consolas" w:cs="Consolas"/>
                <w:b/>
                <w:bCs/>
                <w:color w:val="7F0055"/>
                <w:kern w:val="0"/>
                <w:sz w:val="30"/>
                <w:szCs w:val="30"/>
              </w:rPr>
              <w:t>case</w:t>
            </w:r>
            <w:r w:rsidRPr="009D7E53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 xml:space="preserve"> 3:</w:t>
            </w:r>
          </w:p>
          <w:p w:rsidR="009D7E53" w:rsidRPr="009D7E53" w:rsidRDefault="009D7E53" w:rsidP="009D7E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0"/>
                <w:szCs w:val="30"/>
              </w:rPr>
            </w:pPr>
            <w:r w:rsidRPr="009D7E53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</w:r>
            <w:r w:rsidRPr="009D7E53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</w:r>
            <w:r w:rsidRPr="009D7E53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</w:r>
            <w:proofErr w:type="spellStart"/>
            <w:r w:rsidRPr="009D7E53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>System.</w:t>
            </w:r>
            <w:r w:rsidRPr="009D7E53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30"/>
                <w:szCs w:val="30"/>
              </w:rPr>
              <w:t>out</w:t>
            </w:r>
            <w:r w:rsidRPr="009D7E53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>.println</w:t>
            </w:r>
            <w:proofErr w:type="spellEnd"/>
            <w:r w:rsidRPr="009D7E53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>(</w:t>
            </w:r>
            <w:r w:rsidRPr="009D7E53">
              <w:rPr>
                <w:rFonts w:ascii="Consolas" w:hAnsi="Consolas" w:cs="Consolas"/>
                <w:color w:val="2A00FF"/>
                <w:kern w:val="0"/>
                <w:sz w:val="30"/>
                <w:szCs w:val="30"/>
              </w:rPr>
              <w:t>"x = 3"</w:t>
            </w:r>
            <w:r w:rsidRPr="009D7E53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>);</w:t>
            </w:r>
          </w:p>
          <w:p w:rsidR="009D7E53" w:rsidRPr="009D7E53" w:rsidRDefault="009D7E53" w:rsidP="009D7E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0"/>
                <w:szCs w:val="30"/>
              </w:rPr>
            </w:pPr>
            <w:r w:rsidRPr="009D7E53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</w:r>
            <w:r w:rsidRPr="009D7E53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</w:r>
            <w:r w:rsidRPr="009D7E53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</w:r>
            <w:r w:rsidRPr="009D7E53">
              <w:rPr>
                <w:rFonts w:ascii="Consolas" w:hAnsi="Consolas" w:cs="Consolas"/>
                <w:b/>
                <w:bCs/>
                <w:color w:val="7F0055"/>
                <w:kern w:val="0"/>
                <w:sz w:val="30"/>
                <w:szCs w:val="30"/>
              </w:rPr>
              <w:t>break</w:t>
            </w:r>
            <w:r w:rsidRPr="009D7E53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>;</w:t>
            </w:r>
          </w:p>
          <w:p w:rsidR="009D7E53" w:rsidRPr="009D7E53" w:rsidRDefault="009D7E53" w:rsidP="009D7E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0"/>
                <w:szCs w:val="30"/>
              </w:rPr>
            </w:pPr>
            <w:r w:rsidRPr="009D7E53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</w:r>
            <w:r w:rsidRPr="009D7E53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</w:r>
            <w:r w:rsidRPr="009D7E53">
              <w:rPr>
                <w:rFonts w:ascii="Consolas" w:hAnsi="Consolas" w:cs="Consolas"/>
                <w:b/>
                <w:bCs/>
                <w:color w:val="7F0055"/>
                <w:kern w:val="0"/>
                <w:sz w:val="30"/>
                <w:szCs w:val="30"/>
              </w:rPr>
              <w:t>case</w:t>
            </w:r>
            <w:r w:rsidRPr="009D7E53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 xml:space="preserve"> 4:</w:t>
            </w:r>
          </w:p>
          <w:p w:rsidR="009D7E53" w:rsidRPr="009D7E53" w:rsidRDefault="009D7E53" w:rsidP="009D7E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0"/>
                <w:szCs w:val="30"/>
              </w:rPr>
            </w:pPr>
            <w:r w:rsidRPr="009D7E53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</w:r>
            <w:r w:rsidRPr="009D7E53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</w:r>
            <w:r w:rsidRPr="009D7E53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</w:r>
            <w:proofErr w:type="spellStart"/>
            <w:r w:rsidRPr="009D7E53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>System.</w:t>
            </w:r>
            <w:r w:rsidRPr="009D7E53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30"/>
                <w:szCs w:val="30"/>
              </w:rPr>
              <w:t>out</w:t>
            </w:r>
            <w:r w:rsidRPr="009D7E53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>.println</w:t>
            </w:r>
            <w:proofErr w:type="spellEnd"/>
            <w:r w:rsidRPr="009D7E53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>(</w:t>
            </w:r>
            <w:r w:rsidRPr="009D7E53">
              <w:rPr>
                <w:rFonts w:ascii="Consolas" w:hAnsi="Consolas" w:cs="Consolas"/>
                <w:color w:val="2A00FF"/>
                <w:kern w:val="0"/>
                <w:sz w:val="30"/>
                <w:szCs w:val="30"/>
              </w:rPr>
              <w:t>"x = 4"</w:t>
            </w:r>
            <w:r w:rsidRPr="009D7E53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>);</w:t>
            </w:r>
          </w:p>
          <w:p w:rsidR="009D7E53" w:rsidRPr="009D7E53" w:rsidRDefault="009D7E53" w:rsidP="009D7E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0"/>
                <w:szCs w:val="30"/>
              </w:rPr>
            </w:pPr>
            <w:r w:rsidRPr="009D7E53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</w:r>
            <w:r w:rsidRPr="009D7E53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</w:r>
            <w:r w:rsidRPr="009D7E53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</w:r>
            <w:r w:rsidRPr="009D7E53">
              <w:rPr>
                <w:rFonts w:ascii="Consolas" w:hAnsi="Consolas" w:cs="Consolas"/>
                <w:b/>
                <w:bCs/>
                <w:color w:val="7F0055"/>
                <w:kern w:val="0"/>
                <w:sz w:val="30"/>
                <w:szCs w:val="30"/>
              </w:rPr>
              <w:t>break</w:t>
            </w:r>
            <w:r w:rsidRPr="009D7E53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>;</w:t>
            </w:r>
          </w:p>
          <w:p w:rsidR="009D7E53" w:rsidRPr="009D7E53" w:rsidRDefault="009D7E53" w:rsidP="009D7E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0"/>
                <w:szCs w:val="30"/>
              </w:rPr>
            </w:pPr>
            <w:r w:rsidRPr="009D7E53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</w:r>
            <w:r w:rsidRPr="009D7E53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</w:r>
            <w:r w:rsidRPr="009D7E53">
              <w:rPr>
                <w:rFonts w:ascii="Consolas" w:hAnsi="Consolas" w:cs="Consolas"/>
                <w:b/>
                <w:bCs/>
                <w:color w:val="7F0055"/>
                <w:kern w:val="0"/>
                <w:sz w:val="30"/>
                <w:szCs w:val="30"/>
              </w:rPr>
              <w:t>default</w:t>
            </w:r>
            <w:r w:rsidRPr="009D7E53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>:</w:t>
            </w:r>
          </w:p>
          <w:p w:rsidR="009D7E53" w:rsidRPr="009D7E53" w:rsidRDefault="009D7E53" w:rsidP="009D7E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0"/>
                <w:szCs w:val="30"/>
              </w:rPr>
            </w:pPr>
            <w:r w:rsidRPr="009D7E53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</w:r>
            <w:r w:rsidRPr="009D7E53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</w:r>
            <w:r w:rsidRPr="009D7E53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</w:r>
            <w:proofErr w:type="spellStart"/>
            <w:r w:rsidRPr="009D7E53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>System.</w:t>
            </w:r>
            <w:r w:rsidRPr="009D7E53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30"/>
                <w:szCs w:val="30"/>
              </w:rPr>
              <w:t>out</w:t>
            </w:r>
            <w:r w:rsidRPr="009D7E53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>.println</w:t>
            </w:r>
            <w:proofErr w:type="spellEnd"/>
            <w:r w:rsidRPr="009D7E53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>(</w:t>
            </w:r>
            <w:r w:rsidRPr="009D7E53">
              <w:rPr>
                <w:rFonts w:ascii="Consolas" w:hAnsi="Consolas" w:cs="Consolas"/>
                <w:color w:val="2A00FF"/>
                <w:kern w:val="0"/>
                <w:sz w:val="30"/>
                <w:szCs w:val="30"/>
              </w:rPr>
              <w:t>"x</w:t>
            </w:r>
            <w:r w:rsidRPr="009D7E53">
              <w:rPr>
                <w:rFonts w:ascii="Consolas" w:hAnsi="Consolas" w:cs="Consolas"/>
                <w:color w:val="2A00FF"/>
                <w:kern w:val="0"/>
                <w:sz w:val="30"/>
                <w:szCs w:val="30"/>
              </w:rPr>
              <w:t>未知</w:t>
            </w:r>
            <w:r w:rsidRPr="009D7E53">
              <w:rPr>
                <w:rFonts w:ascii="Consolas" w:hAnsi="Consolas" w:cs="Consolas"/>
                <w:color w:val="2A00FF"/>
                <w:kern w:val="0"/>
                <w:sz w:val="30"/>
                <w:szCs w:val="30"/>
              </w:rPr>
              <w:t>"</w:t>
            </w:r>
            <w:r w:rsidRPr="009D7E53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>);</w:t>
            </w:r>
          </w:p>
          <w:p w:rsidR="009D7E53" w:rsidRPr="009D7E53" w:rsidRDefault="009D7E53" w:rsidP="009D7E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0"/>
                <w:szCs w:val="30"/>
              </w:rPr>
            </w:pPr>
            <w:r w:rsidRPr="009D7E53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</w:r>
            <w:r w:rsidRPr="009D7E53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</w:r>
            <w:r w:rsidRPr="009D7E53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</w:r>
            <w:r w:rsidRPr="009D7E53">
              <w:rPr>
                <w:rFonts w:ascii="Consolas" w:hAnsi="Consolas" w:cs="Consolas"/>
                <w:b/>
                <w:bCs/>
                <w:color w:val="7F0055"/>
                <w:kern w:val="0"/>
                <w:sz w:val="30"/>
                <w:szCs w:val="30"/>
              </w:rPr>
              <w:t>break</w:t>
            </w:r>
            <w:r w:rsidRPr="009D7E53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>;</w:t>
            </w:r>
          </w:p>
          <w:p w:rsidR="009D7E53" w:rsidRPr="009D7E53" w:rsidRDefault="009D7E53" w:rsidP="009D7E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0"/>
                <w:szCs w:val="30"/>
              </w:rPr>
            </w:pPr>
            <w:r w:rsidRPr="009D7E53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</w:r>
            <w:r w:rsidRPr="009D7E53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  <w:t>}</w:t>
            </w:r>
          </w:p>
          <w:p w:rsidR="009D7E53" w:rsidRPr="009D7E53" w:rsidRDefault="009D7E53" w:rsidP="009D7E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0"/>
                <w:szCs w:val="30"/>
              </w:rPr>
            </w:pPr>
            <w:r w:rsidRPr="009D7E53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lastRenderedPageBreak/>
              <w:tab/>
            </w:r>
            <w:r w:rsidRPr="009D7E53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</w:r>
            <w:proofErr w:type="spellStart"/>
            <w:r w:rsidRPr="009D7E53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>System.</w:t>
            </w:r>
            <w:r w:rsidRPr="009D7E53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30"/>
                <w:szCs w:val="30"/>
              </w:rPr>
              <w:t>out</w:t>
            </w:r>
            <w:r w:rsidRPr="009D7E53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>.println</w:t>
            </w:r>
            <w:proofErr w:type="spellEnd"/>
            <w:r w:rsidRPr="009D7E53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>(</w:t>
            </w:r>
            <w:r w:rsidRPr="009D7E53">
              <w:rPr>
                <w:rFonts w:ascii="Consolas" w:hAnsi="Consolas" w:cs="Consolas"/>
                <w:color w:val="2A00FF"/>
                <w:kern w:val="0"/>
                <w:sz w:val="30"/>
                <w:szCs w:val="30"/>
              </w:rPr>
              <w:t>"</w:t>
            </w:r>
            <w:r w:rsidRPr="009D7E53">
              <w:rPr>
                <w:rFonts w:ascii="Consolas" w:hAnsi="Consolas" w:cs="Consolas"/>
                <w:color w:val="2A00FF"/>
                <w:kern w:val="0"/>
                <w:sz w:val="30"/>
                <w:szCs w:val="30"/>
              </w:rPr>
              <w:t>跳出</w:t>
            </w:r>
            <w:r w:rsidRPr="009D7E53">
              <w:rPr>
                <w:rFonts w:ascii="Consolas" w:hAnsi="Consolas" w:cs="Consolas"/>
                <w:color w:val="2A00FF"/>
                <w:kern w:val="0"/>
                <w:sz w:val="30"/>
                <w:szCs w:val="30"/>
              </w:rPr>
              <w:t>switch</w:t>
            </w:r>
            <w:r w:rsidRPr="009D7E53">
              <w:rPr>
                <w:rFonts w:ascii="Consolas" w:hAnsi="Consolas" w:cs="Consolas"/>
                <w:color w:val="2A00FF"/>
                <w:kern w:val="0"/>
                <w:sz w:val="30"/>
                <w:szCs w:val="30"/>
              </w:rPr>
              <w:t>语句后执行</w:t>
            </w:r>
            <w:r w:rsidRPr="009D7E53">
              <w:rPr>
                <w:rFonts w:ascii="Consolas" w:hAnsi="Consolas" w:cs="Consolas"/>
                <w:color w:val="2A00FF"/>
                <w:kern w:val="0"/>
                <w:sz w:val="30"/>
                <w:szCs w:val="30"/>
              </w:rPr>
              <w:t>"</w:t>
            </w:r>
            <w:r w:rsidRPr="009D7E53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>);</w:t>
            </w:r>
          </w:p>
          <w:p w:rsidR="009D7E53" w:rsidRPr="009D7E53" w:rsidRDefault="009D7E53" w:rsidP="009D7E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0"/>
                <w:szCs w:val="30"/>
              </w:rPr>
            </w:pPr>
            <w:r w:rsidRPr="009D7E53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</w:r>
            <w:r w:rsidRPr="009D7E53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  <w:t xml:space="preserve">String </w:t>
            </w:r>
            <w:proofErr w:type="spellStart"/>
            <w:r w:rsidRPr="009D7E53">
              <w:rPr>
                <w:rFonts w:ascii="Consolas" w:hAnsi="Consolas" w:cs="Consolas"/>
                <w:color w:val="6A3E3E"/>
                <w:kern w:val="0"/>
                <w:sz w:val="30"/>
                <w:szCs w:val="30"/>
              </w:rPr>
              <w:t>str</w:t>
            </w:r>
            <w:proofErr w:type="spellEnd"/>
            <w:r w:rsidRPr="009D7E53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 xml:space="preserve"> = </w:t>
            </w:r>
            <w:r w:rsidRPr="009D7E53">
              <w:rPr>
                <w:rFonts w:ascii="Consolas" w:hAnsi="Consolas" w:cs="Consolas"/>
                <w:color w:val="2A00FF"/>
                <w:kern w:val="0"/>
                <w:sz w:val="30"/>
                <w:szCs w:val="30"/>
              </w:rPr>
              <w:t>"a"</w:t>
            </w:r>
            <w:r w:rsidRPr="009D7E53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>;</w:t>
            </w:r>
          </w:p>
          <w:p w:rsidR="009D7E53" w:rsidRPr="009D7E53" w:rsidRDefault="009D7E53" w:rsidP="009D7E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0"/>
                <w:szCs w:val="30"/>
              </w:rPr>
            </w:pPr>
            <w:r w:rsidRPr="009D7E53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</w:r>
            <w:r w:rsidRPr="009D7E53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</w:r>
            <w:r w:rsidRPr="009D7E53">
              <w:rPr>
                <w:rFonts w:ascii="Consolas" w:hAnsi="Consolas" w:cs="Consolas"/>
                <w:color w:val="3F7F5F"/>
                <w:kern w:val="0"/>
                <w:sz w:val="30"/>
                <w:szCs w:val="30"/>
              </w:rPr>
              <w:t>// switch</w:t>
            </w:r>
            <w:r w:rsidRPr="009D7E53">
              <w:rPr>
                <w:rFonts w:ascii="Consolas" w:hAnsi="Consolas" w:cs="Consolas"/>
                <w:color w:val="3F7F5F"/>
                <w:kern w:val="0"/>
                <w:sz w:val="30"/>
                <w:szCs w:val="30"/>
              </w:rPr>
              <w:t>根据条件到</w:t>
            </w:r>
            <w:r w:rsidRPr="009D7E53">
              <w:rPr>
                <w:rFonts w:ascii="Consolas" w:hAnsi="Consolas" w:cs="Consolas"/>
                <w:color w:val="3F7F5F"/>
                <w:kern w:val="0"/>
                <w:sz w:val="30"/>
                <w:szCs w:val="30"/>
              </w:rPr>
              <w:t>case</w:t>
            </w:r>
            <w:r w:rsidRPr="009D7E53">
              <w:rPr>
                <w:rFonts w:ascii="Consolas" w:hAnsi="Consolas" w:cs="Consolas"/>
                <w:color w:val="3F7F5F"/>
                <w:kern w:val="0"/>
                <w:sz w:val="30"/>
                <w:szCs w:val="30"/>
              </w:rPr>
              <w:t>语句中寻找匹配项，找到匹配项之后便执行其对应的语句</w:t>
            </w:r>
          </w:p>
          <w:p w:rsidR="009D7E53" w:rsidRPr="009D7E53" w:rsidRDefault="009D7E53" w:rsidP="009D7E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0"/>
                <w:szCs w:val="30"/>
              </w:rPr>
            </w:pPr>
            <w:r w:rsidRPr="009D7E53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</w:r>
            <w:r w:rsidRPr="009D7E53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</w:r>
            <w:r w:rsidRPr="009D7E53">
              <w:rPr>
                <w:rFonts w:ascii="Consolas" w:hAnsi="Consolas" w:cs="Consolas"/>
                <w:color w:val="3F7F5F"/>
                <w:kern w:val="0"/>
                <w:sz w:val="30"/>
                <w:szCs w:val="30"/>
              </w:rPr>
              <w:t xml:space="preserve">// </w:t>
            </w:r>
            <w:r w:rsidRPr="009D7E53">
              <w:rPr>
                <w:rFonts w:ascii="Consolas" w:hAnsi="Consolas" w:cs="Consolas"/>
                <w:color w:val="3F7F5F"/>
                <w:kern w:val="0"/>
                <w:sz w:val="30"/>
                <w:szCs w:val="30"/>
              </w:rPr>
              <w:t>若遇到</w:t>
            </w:r>
            <w:r w:rsidRPr="009D7E53">
              <w:rPr>
                <w:rFonts w:ascii="Consolas" w:hAnsi="Consolas" w:cs="Consolas"/>
                <w:color w:val="3F7F5F"/>
                <w:kern w:val="0"/>
                <w:sz w:val="30"/>
                <w:szCs w:val="30"/>
              </w:rPr>
              <w:t>break</w:t>
            </w:r>
            <w:r w:rsidRPr="009D7E53">
              <w:rPr>
                <w:rFonts w:ascii="Consolas" w:hAnsi="Consolas" w:cs="Consolas"/>
                <w:color w:val="3F7F5F"/>
                <w:kern w:val="0"/>
                <w:sz w:val="30"/>
                <w:szCs w:val="30"/>
              </w:rPr>
              <w:t>，则跳出</w:t>
            </w:r>
            <w:r w:rsidRPr="009D7E53">
              <w:rPr>
                <w:rFonts w:ascii="Consolas" w:hAnsi="Consolas" w:cs="Consolas"/>
                <w:color w:val="3F7F5F"/>
                <w:kern w:val="0"/>
                <w:sz w:val="30"/>
                <w:szCs w:val="30"/>
              </w:rPr>
              <w:t>switch</w:t>
            </w:r>
            <w:r w:rsidRPr="009D7E53">
              <w:rPr>
                <w:rFonts w:ascii="Consolas" w:hAnsi="Consolas" w:cs="Consolas"/>
                <w:color w:val="3F7F5F"/>
                <w:kern w:val="0"/>
                <w:sz w:val="30"/>
                <w:szCs w:val="30"/>
              </w:rPr>
              <w:t>语句，继续想向下执行，若在所有的</w:t>
            </w:r>
            <w:r w:rsidRPr="009D7E53">
              <w:rPr>
                <w:rFonts w:ascii="Consolas" w:hAnsi="Consolas" w:cs="Consolas"/>
                <w:color w:val="3F7F5F"/>
                <w:kern w:val="0"/>
                <w:sz w:val="30"/>
                <w:szCs w:val="30"/>
              </w:rPr>
              <w:t>case</w:t>
            </w:r>
            <w:r w:rsidRPr="009D7E53">
              <w:rPr>
                <w:rFonts w:ascii="Consolas" w:hAnsi="Consolas" w:cs="Consolas"/>
                <w:color w:val="3F7F5F"/>
                <w:kern w:val="0"/>
                <w:sz w:val="30"/>
                <w:szCs w:val="30"/>
              </w:rPr>
              <w:t>中没有找到</w:t>
            </w:r>
          </w:p>
          <w:p w:rsidR="009D7E53" w:rsidRPr="009D7E53" w:rsidRDefault="009D7E53" w:rsidP="009D7E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0"/>
                <w:szCs w:val="30"/>
              </w:rPr>
            </w:pPr>
            <w:r w:rsidRPr="009D7E53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</w:r>
            <w:r w:rsidRPr="009D7E53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</w:r>
            <w:r w:rsidRPr="009D7E53">
              <w:rPr>
                <w:rFonts w:ascii="Consolas" w:hAnsi="Consolas" w:cs="Consolas"/>
                <w:color w:val="3F7F5F"/>
                <w:kern w:val="0"/>
                <w:sz w:val="30"/>
                <w:szCs w:val="30"/>
              </w:rPr>
              <w:t xml:space="preserve">// </w:t>
            </w:r>
            <w:r w:rsidRPr="009D7E53">
              <w:rPr>
                <w:rFonts w:ascii="Consolas" w:hAnsi="Consolas" w:cs="Consolas"/>
                <w:color w:val="3F7F5F"/>
                <w:kern w:val="0"/>
                <w:sz w:val="30"/>
                <w:szCs w:val="30"/>
              </w:rPr>
              <w:t>匹配项，则会执行里面的</w:t>
            </w:r>
            <w:r w:rsidRPr="009D7E53">
              <w:rPr>
                <w:rFonts w:ascii="Consolas" w:hAnsi="Consolas" w:cs="Consolas"/>
                <w:color w:val="3F7F5F"/>
                <w:kern w:val="0"/>
                <w:sz w:val="30"/>
                <w:szCs w:val="30"/>
              </w:rPr>
              <w:t>default</w:t>
            </w:r>
            <w:r w:rsidRPr="009D7E53">
              <w:rPr>
                <w:rFonts w:ascii="Consolas" w:hAnsi="Consolas" w:cs="Consolas"/>
                <w:color w:val="3F7F5F"/>
                <w:kern w:val="0"/>
                <w:sz w:val="30"/>
                <w:szCs w:val="30"/>
              </w:rPr>
              <w:t>内容，</w:t>
            </w:r>
            <w:r w:rsidRPr="009D7E53">
              <w:rPr>
                <w:rFonts w:ascii="Consolas" w:hAnsi="Consolas" w:cs="Consolas"/>
                <w:color w:val="3F7F5F"/>
                <w:kern w:val="0"/>
                <w:sz w:val="30"/>
                <w:szCs w:val="30"/>
              </w:rPr>
              <w:t>default</w:t>
            </w:r>
            <w:r w:rsidRPr="009D7E53">
              <w:rPr>
                <w:rFonts w:ascii="Consolas" w:hAnsi="Consolas" w:cs="Consolas"/>
                <w:color w:val="3F7F5F"/>
                <w:kern w:val="0"/>
                <w:sz w:val="30"/>
                <w:szCs w:val="30"/>
              </w:rPr>
              <w:t>可以排</w:t>
            </w:r>
            <w:r w:rsidRPr="009D7E53">
              <w:rPr>
                <w:rFonts w:ascii="Consolas" w:hAnsi="Consolas" w:cs="Consolas"/>
                <w:color w:val="3F7F5F"/>
                <w:kern w:val="0"/>
                <w:sz w:val="30"/>
                <w:szCs w:val="30"/>
              </w:rPr>
              <w:t>switch</w:t>
            </w:r>
            <w:r w:rsidRPr="009D7E53">
              <w:rPr>
                <w:rFonts w:ascii="Consolas" w:hAnsi="Consolas" w:cs="Consolas"/>
                <w:color w:val="3F7F5F"/>
                <w:kern w:val="0"/>
                <w:sz w:val="30"/>
                <w:szCs w:val="30"/>
              </w:rPr>
              <w:t>语句中的任何位置</w:t>
            </w:r>
          </w:p>
          <w:p w:rsidR="009D7E53" w:rsidRPr="009D7E53" w:rsidRDefault="009D7E53" w:rsidP="009D7E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0"/>
                <w:szCs w:val="30"/>
              </w:rPr>
            </w:pPr>
            <w:r w:rsidRPr="009D7E53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</w:r>
            <w:r w:rsidRPr="009D7E53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</w:r>
            <w:r w:rsidRPr="009D7E53">
              <w:rPr>
                <w:rFonts w:ascii="Consolas" w:hAnsi="Consolas" w:cs="Consolas"/>
                <w:b/>
                <w:bCs/>
                <w:color w:val="7F0055"/>
                <w:kern w:val="0"/>
                <w:sz w:val="30"/>
                <w:szCs w:val="30"/>
              </w:rPr>
              <w:t>switch</w:t>
            </w:r>
            <w:r w:rsidRPr="009D7E53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>(</w:t>
            </w:r>
            <w:proofErr w:type="spellStart"/>
            <w:r w:rsidRPr="009D7E53">
              <w:rPr>
                <w:rFonts w:ascii="Consolas" w:hAnsi="Consolas" w:cs="Consolas"/>
                <w:color w:val="6A3E3E"/>
                <w:kern w:val="0"/>
                <w:sz w:val="30"/>
                <w:szCs w:val="30"/>
              </w:rPr>
              <w:t>str</w:t>
            </w:r>
            <w:proofErr w:type="spellEnd"/>
            <w:r w:rsidRPr="009D7E53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>) {</w:t>
            </w:r>
          </w:p>
          <w:p w:rsidR="009D7E53" w:rsidRPr="009D7E53" w:rsidRDefault="009D7E53" w:rsidP="009D7E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0"/>
                <w:szCs w:val="30"/>
              </w:rPr>
            </w:pPr>
            <w:r w:rsidRPr="009D7E53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</w:r>
            <w:r w:rsidRPr="009D7E53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</w:r>
            <w:r w:rsidRPr="009D7E53">
              <w:rPr>
                <w:rFonts w:ascii="Consolas" w:hAnsi="Consolas" w:cs="Consolas"/>
                <w:b/>
                <w:bCs/>
                <w:color w:val="7F0055"/>
                <w:kern w:val="0"/>
                <w:sz w:val="30"/>
                <w:szCs w:val="30"/>
              </w:rPr>
              <w:t>case</w:t>
            </w:r>
            <w:r w:rsidRPr="009D7E53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 xml:space="preserve"> </w:t>
            </w:r>
            <w:r w:rsidRPr="009D7E53">
              <w:rPr>
                <w:rFonts w:ascii="Consolas" w:hAnsi="Consolas" w:cs="Consolas"/>
                <w:color w:val="2A00FF"/>
                <w:kern w:val="0"/>
                <w:sz w:val="30"/>
                <w:szCs w:val="30"/>
              </w:rPr>
              <w:t>"a"</w:t>
            </w:r>
            <w:r w:rsidRPr="009D7E53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 xml:space="preserve"> :</w:t>
            </w:r>
          </w:p>
          <w:p w:rsidR="009D7E53" w:rsidRPr="009D7E53" w:rsidRDefault="009D7E53" w:rsidP="009D7E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0"/>
                <w:szCs w:val="30"/>
              </w:rPr>
            </w:pPr>
            <w:r w:rsidRPr="009D7E53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</w:r>
            <w:r w:rsidRPr="009D7E53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  <w:t xml:space="preserve">    </w:t>
            </w:r>
            <w:proofErr w:type="spellStart"/>
            <w:r w:rsidRPr="009D7E53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>System.</w:t>
            </w:r>
            <w:r w:rsidRPr="009D7E53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30"/>
                <w:szCs w:val="30"/>
              </w:rPr>
              <w:t>out</w:t>
            </w:r>
            <w:r w:rsidRPr="009D7E53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>.println</w:t>
            </w:r>
            <w:proofErr w:type="spellEnd"/>
            <w:r w:rsidRPr="009D7E53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>(</w:t>
            </w:r>
            <w:r w:rsidRPr="009D7E53">
              <w:rPr>
                <w:rFonts w:ascii="Consolas" w:hAnsi="Consolas" w:cs="Consolas"/>
                <w:color w:val="2A00FF"/>
                <w:kern w:val="0"/>
                <w:sz w:val="30"/>
                <w:szCs w:val="30"/>
              </w:rPr>
              <w:t>"</w:t>
            </w:r>
            <w:proofErr w:type="spellStart"/>
            <w:r w:rsidRPr="009D7E53">
              <w:rPr>
                <w:rFonts w:ascii="Consolas" w:hAnsi="Consolas" w:cs="Consolas"/>
                <w:color w:val="2A00FF"/>
                <w:kern w:val="0"/>
                <w:sz w:val="30"/>
                <w:szCs w:val="30"/>
              </w:rPr>
              <w:t>str</w:t>
            </w:r>
            <w:proofErr w:type="spellEnd"/>
            <w:r w:rsidRPr="009D7E53">
              <w:rPr>
                <w:rFonts w:ascii="Consolas" w:hAnsi="Consolas" w:cs="Consolas"/>
                <w:color w:val="2A00FF"/>
                <w:kern w:val="0"/>
                <w:sz w:val="30"/>
                <w:szCs w:val="30"/>
              </w:rPr>
              <w:t xml:space="preserve"> = a"</w:t>
            </w:r>
            <w:r w:rsidRPr="009D7E53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>);</w:t>
            </w:r>
          </w:p>
          <w:p w:rsidR="009D7E53" w:rsidRPr="009D7E53" w:rsidRDefault="009D7E53" w:rsidP="009D7E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0"/>
                <w:szCs w:val="30"/>
              </w:rPr>
            </w:pPr>
            <w:r w:rsidRPr="009D7E53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</w:r>
            <w:r w:rsidRPr="009D7E53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</w:r>
            <w:r w:rsidRPr="009D7E53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</w:r>
            <w:r w:rsidRPr="009D7E53">
              <w:rPr>
                <w:rFonts w:ascii="Consolas" w:hAnsi="Consolas" w:cs="Consolas"/>
                <w:b/>
                <w:bCs/>
                <w:color w:val="7F0055"/>
                <w:kern w:val="0"/>
                <w:sz w:val="30"/>
                <w:szCs w:val="30"/>
              </w:rPr>
              <w:t>break</w:t>
            </w:r>
            <w:r w:rsidRPr="009D7E53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>;</w:t>
            </w:r>
          </w:p>
          <w:p w:rsidR="009D7E53" w:rsidRPr="009D7E53" w:rsidRDefault="009D7E53" w:rsidP="009D7E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0"/>
                <w:szCs w:val="30"/>
              </w:rPr>
            </w:pPr>
            <w:r w:rsidRPr="009D7E53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</w:r>
            <w:r w:rsidRPr="009D7E53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</w:r>
            <w:r w:rsidRPr="009D7E53">
              <w:rPr>
                <w:rFonts w:ascii="Consolas" w:hAnsi="Consolas" w:cs="Consolas"/>
                <w:b/>
                <w:bCs/>
                <w:color w:val="7F0055"/>
                <w:kern w:val="0"/>
                <w:sz w:val="30"/>
                <w:szCs w:val="30"/>
              </w:rPr>
              <w:t>case</w:t>
            </w:r>
            <w:r w:rsidRPr="009D7E53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 xml:space="preserve"> </w:t>
            </w:r>
            <w:r w:rsidRPr="009D7E53">
              <w:rPr>
                <w:rFonts w:ascii="Consolas" w:hAnsi="Consolas" w:cs="Consolas"/>
                <w:color w:val="2A00FF"/>
                <w:kern w:val="0"/>
                <w:sz w:val="30"/>
                <w:szCs w:val="30"/>
              </w:rPr>
              <w:t>"b"</w:t>
            </w:r>
            <w:r w:rsidRPr="009D7E53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>:</w:t>
            </w:r>
          </w:p>
          <w:p w:rsidR="009D7E53" w:rsidRPr="009D7E53" w:rsidRDefault="009D7E53" w:rsidP="009D7E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0"/>
                <w:szCs w:val="30"/>
              </w:rPr>
            </w:pPr>
            <w:r w:rsidRPr="009D7E53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</w:r>
            <w:r w:rsidRPr="009D7E53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</w:r>
            <w:r w:rsidRPr="009D7E53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</w:r>
            <w:proofErr w:type="spellStart"/>
            <w:r w:rsidRPr="009D7E53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>System.</w:t>
            </w:r>
            <w:r w:rsidRPr="009D7E53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30"/>
                <w:szCs w:val="30"/>
              </w:rPr>
              <w:t>out</w:t>
            </w:r>
            <w:r w:rsidRPr="009D7E53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>.println</w:t>
            </w:r>
            <w:proofErr w:type="spellEnd"/>
            <w:r w:rsidRPr="009D7E53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>(</w:t>
            </w:r>
            <w:r w:rsidRPr="009D7E53">
              <w:rPr>
                <w:rFonts w:ascii="Consolas" w:hAnsi="Consolas" w:cs="Consolas"/>
                <w:color w:val="2A00FF"/>
                <w:kern w:val="0"/>
                <w:sz w:val="30"/>
                <w:szCs w:val="30"/>
              </w:rPr>
              <w:t>"</w:t>
            </w:r>
            <w:proofErr w:type="spellStart"/>
            <w:r w:rsidRPr="009D7E53">
              <w:rPr>
                <w:rFonts w:ascii="Consolas" w:hAnsi="Consolas" w:cs="Consolas"/>
                <w:color w:val="2A00FF"/>
                <w:kern w:val="0"/>
                <w:sz w:val="30"/>
                <w:szCs w:val="30"/>
              </w:rPr>
              <w:t>str</w:t>
            </w:r>
            <w:proofErr w:type="spellEnd"/>
            <w:r w:rsidRPr="009D7E53">
              <w:rPr>
                <w:rFonts w:ascii="Consolas" w:hAnsi="Consolas" w:cs="Consolas"/>
                <w:color w:val="2A00FF"/>
                <w:kern w:val="0"/>
                <w:sz w:val="30"/>
                <w:szCs w:val="30"/>
              </w:rPr>
              <w:t xml:space="preserve"> = b"</w:t>
            </w:r>
            <w:r w:rsidRPr="009D7E53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>);</w:t>
            </w:r>
          </w:p>
          <w:p w:rsidR="009D7E53" w:rsidRPr="009D7E53" w:rsidRDefault="009D7E53" w:rsidP="009D7E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0"/>
                <w:szCs w:val="30"/>
              </w:rPr>
            </w:pPr>
            <w:r w:rsidRPr="009D7E53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</w:r>
            <w:r w:rsidRPr="009D7E53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</w:r>
            <w:r w:rsidRPr="009D7E53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</w:r>
            <w:r w:rsidRPr="009D7E53">
              <w:rPr>
                <w:rFonts w:ascii="Consolas" w:hAnsi="Consolas" w:cs="Consolas"/>
                <w:b/>
                <w:bCs/>
                <w:color w:val="7F0055"/>
                <w:kern w:val="0"/>
                <w:sz w:val="30"/>
                <w:szCs w:val="30"/>
              </w:rPr>
              <w:t>break</w:t>
            </w:r>
            <w:r w:rsidRPr="009D7E53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>;</w:t>
            </w:r>
          </w:p>
          <w:p w:rsidR="009D7E53" w:rsidRPr="009D7E53" w:rsidRDefault="009D7E53" w:rsidP="009D7E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0"/>
                <w:szCs w:val="30"/>
              </w:rPr>
            </w:pPr>
            <w:r w:rsidRPr="009D7E53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</w:r>
            <w:r w:rsidRPr="009D7E53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</w:r>
            <w:r w:rsidRPr="009D7E53">
              <w:rPr>
                <w:rFonts w:ascii="Consolas" w:hAnsi="Consolas" w:cs="Consolas"/>
                <w:b/>
                <w:bCs/>
                <w:color w:val="7F0055"/>
                <w:kern w:val="0"/>
                <w:sz w:val="30"/>
                <w:szCs w:val="30"/>
              </w:rPr>
              <w:t>default</w:t>
            </w:r>
            <w:r w:rsidRPr="009D7E53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>:</w:t>
            </w:r>
          </w:p>
          <w:p w:rsidR="009D7E53" w:rsidRPr="009D7E53" w:rsidRDefault="009D7E53" w:rsidP="009D7E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0"/>
                <w:szCs w:val="30"/>
              </w:rPr>
            </w:pPr>
            <w:r w:rsidRPr="009D7E53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</w:r>
            <w:r w:rsidRPr="009D7E53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</w:r>
            <w:r w:rsidRPr="009D7E53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</w:r>
            <w:proofErr w:type="spellStart"/>
            <w:r w:rsidRPr="009D7E53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>System.</w:t>
            </w:r>
            <w:r w:rsidRPr="009D7E53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30"/>
                <w:szCs w:val="30"/>
              </w:rPr>
              <w:t>out</w:t>
            </w:r>
            <w:r w:rsidRPr="009D7E53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>.println</w:t>
            </w:r>
            <w:proofErr w:type="spellEnd"/>
            <w:r w:rsidRPr="009D7E53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>(</w:t>
            </w:r>
            <w:r w:rsidRPr="009D7E53">
              <w:rPr>
                <w:rFonts w:ascii="Consolas" w:hAnsi="Consolas" w:cs="Consolas"/>
                <w:color w:val="2A00FF"/>
                <w:kern w:val="0"/>
                <w:sz w:val="30"/>
                <w:szCs w:val="30"/>
              </w:rPr>
              <w:t>"</w:t>
            </w:r>
            <w:proofErr w:type="spellStart"/>
            <w:r w:rsidRPr="009D7E53">
              <w:rPr>
                <w:rFonts w:ascii="Consolas" w:hAnsi="Consolas" w:cs="Consolas"/>
                <w:color w:val="2A00FF"/>
                <w:kern w:val="0"/>
                <w:sz w:val="30"/>
                <w:szCs w:val="30"/>
              </w:rPr>
              <w:t>str</w:t>
            </w:r>
            <w:proofErr w:type="spellEnd"/>
            <w:r w:rsidRPr="009D7E53">
              <w:rPr>
                <w:rFonts w:ascii="Consolas" w:hAnsi="Consolas" w:cs="Consolas"/>
                <w:color w:val="2A00FF"/>
                <w:kern w:val="0"/>
                <w:sz w:val="30"/>
                <w:szCs w:val="30"/>
              </w:rPr>
              <w:t xml:space="preserve"> unknown"</w:t>
            </w:r>
            <w:r w:rsidRPr="009D7E53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>);</w:t>
            </w:r>
          </w:p>
          <w:p w:rsidR="009D7E53" w:rsidRPr="009D7E53" w:rsidRDefault="009D7E53" w:rsidP="009D7E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0"/>
                <w:szCs w:val="30"/>
              </w:rPr>
            </w:pPr>
            <w:r w:rsidRPr="009D7E53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</w:r>
            <w:r w:rsidRPr="009D7E53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</w:r>
            <w:r w:rsidRPr="009D7E53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</w:r>
            <w:r w:rsidRPr="009D7E53">
              <w:rPr>
                <w:rFonts w:ascii="Consolas" w:hAnsi="Consolas" w:cs="Consolas"/>
                <w:b/>
                <w:bCs/>
                <w:color w:val="7F0055"/>
                <w:kern w:val="0"/>
                <w:sz w:val="30"/>
                <w:szCs w:val="30"/>
              </w:rPr>
              <w:t>break</w:t>
            </w:r>
            <w:r w:rsidRPr="009D7E53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>;</w:t>
            </w:r>
          </w:p>
          <w:p w:rsidR="009D7E53" w:rsidRPr="009D7E53" w:rsidRDefault="009D7E53" w:rsidP="009D7E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0"/>
                <w:szCs w:val="30"/>
              </w:rPr>
            </w:pPr>
            <w:r w:rsidRPr="009D7E53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</w:r>
            <w:r w:rsidRPr="009D7E53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  <w:t>}</w:t>
            </w:r>
          </w:p>
          <w:p w:rsidR="009D7E53" w:rsidRPr="009D7E53" w:rsidRDefault="009D7E53" w:rsidP="009D7E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0"/>
                <w:szCs w:val="30"/>
              </w:rPr>
            </w:pPr>
            <w:r w:rsidRPr="009D7E53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  <w:t>}</w:t>
            </w:r>
          </w:p>
          <w:p w:rsidR="009D7E53" w:rsidRDefault="009D7E53" w:rsidP="009D7E53">
            <w:r w:rsidRPr="009D7E53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>}</w:t>
            </w:r>
          </w:p>
        </w:tc>
      </w:tr>
    </w:tbl>
    <w:p w:rsidR="009D7E53" w:rsidRDefault="00B92FE2" w:rsidP="00B92FE2">
      <w:pPr>
        <w:pStyle w:val="1"/>
      </w:pPr>
      <w:r>
        <w:rPr>
          <w:rFonts w:hint="eastAsia"/>
        </w:rPr>
        <w:lastRenderedPageBreak/>
        <w:t>循环</w:t>
      </w:r>
      <w:r>
        <w:t>语句</w:t>
      </w:r>
    </w:p>
    <w:p w:rsidR="00B92FE2" w:rsidRDefault="00B92FE2" w:rsidP="00654D73">
      <w:pPr>
        <w:pStyle w:val="4"/>
      </w:pPr>
      <w:r>
        <w:t>W</w:t>
      </w:r>
      <w:r>
        <w:rPr>
          <w:rFonts w:hint="eastAsia"/>
        </w:rPr>
        <w:t>hile</w:t>
      </w:r>
    </w:p>
    <w:p w:rsidR="00B92FE2" w:rsidRDefault="00B92FE2" w:rsidP="00654D73">
      <w:pPr>
        <w:pStyle w:val="4"/>
      </w:pPr>
      <w:r>
        <w:t>Do-while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54D73" w:rsidTr="00654D73">
        <w:tc>
          <w:tcPr>
            <w:tcW w:w="8296" w:type="dxa"/>
          </w:tcPr>
          <w:p w:rsidR="00654D73" w:rsidRPr="00654D73" w:rsidRDefault="00654D73" w:rsidP="00654D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0"/>
                <w:szCs w:val="30"/>
              </w:rPr>
            </w:pPr>
            <w:r w:rsidRPr="00654D73">
              <w:rPr>
                <w:rFonts w:ascii="Consolas" w:hAnsi="Consolas" w:cs="Consolas"/>
                <w:b/>
                <w:bCs/>
                <w:color w:val="7F0055"/>
                <w:kern w:val="0"/>
                <w:sz w:val="30"/>
                <w:szCs w:val="30"/>
              </w:rPr>
              <w:t>public</w:t>
            </w:r>
            <w:r w:rsidRPr="00654D73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 xml:space="preserve"> </w:t>
            </w:r>
            <w:r w:rsidRPr="00654D73">
              <w:rPr>
                <w:rFonts w:ascii="Consolas" w:hAnsi="Consolas" w:cs="Consolas"/>
                <w:b/>
                <w:bCs/>
                <w:color w:val="7F0055"/>
                <w:kern w:val="0"/>
                <w:sz w:val="30"/>
                <w:szCs w:val="30"/>
              </w:rPr>
              <w:t>class</w:t>
            </w:r>
            <w:r w:rsidRPr="00654D73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 xml:space="preserve"> </w:t>
            </w:r>
            <w:proofErr w:type="spellStart"/>
            <w:r w:rsidRPr="00654D73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>WhileDemo</w:t>
            </w:r>
            <w:proofErr w:type="spellEnd"/>
            <w:r w:rsidRPr="00654D73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 xml:space="preserve"> {</w:t>
            </w:r>
          </w:p>
          <w:p w:rsidR="00654D73" w:rsidRPr="00654D73" w:rsidRDefault="00654D73" w:rsidP="00654D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0"/>
                <w:szCs w:val="30"/>
              </w:rPr>
            </w:pPr>
            <w:r w:rsidRPr="00654D73">
              <w:rPr>
                <w:rFonts w:ascii="Consolas" w:hAnsi="Consolas" w:cs="Consolas"/>
                <w:b/>
                <w:bCs/>
                <w:color w:val="7F0055"/>
                <w:kern w:val="0"/>
                <w:sz w:val="30"/>
                <w:szCs w:val="30"/>
              </w:rPr>
              <w:t>public</w:t>
            </w:r>
            <w:r w:rsidRPr="00654D73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 xml:space="preserve"> </w:t>
            </w:r>
            <w:r w:rsidRPr="00654D73">
              <w:rPr>
                <w:rFonts w:ascii="Consolas" w:hAnsi="Consolas" w:cs="Consolas"/>
                <w:b/>
                <w:bCs/>
                <w:color w:val="7F0055"/>
                <w:kern w:val="0"/>
                <w:sz w:val="30"/>
                <w:szCs w:val="30"/>
              </w:rPr>
              <w:t>static</w:t>
            </w:r>
            <w:r w:rsidRPr="00654D73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 xml:space="preserve"> </w:t>
            </w:r>
            <w:r w:rsidRPr="00654D73">
              <w:rPr>
                <w:rFonts w:ascii="Consolas" w:hAnsi="Consolas" w:cs="Consolas"/>
                <w:b/>
                <w:bCs/>
                <w:color w:val="7F0055"/>
                <w:kern w:val="0"/>
                <w:sz w:val="30"/>
                <w:szCs w:val="30"/>
              </w:rPr>
              <w:t>void</w:t>
            </w:r>
            <w:r w:rsidRPr="00654D73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 xml:space="preserve"> main(String[] </w:t>
            </w:r>
            <w:proofErr w:type="spellStart"/>
            <w:r w:rsidRPr="00654D73">
              <w:rPr>
                <w:rFonts w:ascii="Consolas" w:hAnsi="Consolas" w:cs="Consolas"/>
                <w:color w:val="6A3E3E"/>
                <w:kern w:val="0"/>
                <w:sz w:val="30"/>
                <w:szCs w:val="30"/>
              </w:rPr>
              <w:t>args</w:t>
            </w:r>
            <w:proofErr w:type="spellEnd"/>
            <w:r w:rsidRPr="00654D73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>) {</w:t>
            </w:r>
          </w:p>
          <w:p w:rsidR="00654D73" w:rsidRPr="00654D73" w:rsidRDefault="00654D73" w:rsidP="00654D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0"/>
                <w:szCs w:val="30"/>
              </w:rPr>
            </w:pPr>
            <w:r w:rsidRPr="00654D73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</w:r>
            <w:r w:rsidRPr="00654D73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</w:r>
            <w:r w:rsidRPr="00654D73">
              <w:rPr>
                <w:rFonts w:ascii="Consolas" w:hAnsi="Consolas" w:cs="Consolas"/>
                <w:color w:val="3F7F5F"/>
                <w:kern w:val="0"/>
                <w:sz w:val="30"/>
                <w:szCs w:val="30"/>
              </w:rPr>
              <w:t xml:space="preserve">// </w:t>
            </w:r>
            <w:r w:rsidRPr="00654D73">
              <w:rPr>
                <w:rFonts w:ascii="Consolas" w:hAnsi="Consolas" w:cs="Consolas"/>
                <w:b/>
                <w:bCs/>
                <w:color w:val="7F9FBF"/>
                <w:kern w:val="0"/>
                <w:sz w:val="30"/>
                <w:szCs w:val="30"/>
              </w:rPr>
              <w:t>TODO</w:t>
            </w:r>
            <w:r w:rsidRPr="00654D73">
              <w:rPr>
                <w:rFonts w:ascii="Consolas" w:hAnsi="Consolas" w:cs="Consolas"/>
                <w:color w:val="3F7F5F"/>
                <w:kern w:val="0"/>
                <w:sz w:val="30"/>
                <w:szCs w:val="30"/>
              </w:rPr>
              <w:t xml:space="preserve"> Auto-generated method stub</w:t>
            </w:r>
          </w:p>
          <w:p w:rsidR="00654D73" w:rsidRPr="00654D73" w:rsidRDefault="00654D73" w:rsidP="00654D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0"/>
                <w:szCs w:val="30"/>
              </w:rPr>
            </w:pPr>
            <w:r w:rsidRPr="00654D73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</w:r>
            <w:r w:rsidRPr="00654D73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</w:r>
            <w:r w:rsidRPr="00654D73">
              <w:rPr>
                <w:rFonts w:ascii="Consolas" w:hAnsi="Consolas" w:cs="Consolas"/>
                <w:color w:val="3F7F5F"/>
                <w:kern w:val="0"/>
                <w:sz w:val="30"/>
                <w:szCs w:val="30"/>
              </w:rPr>
              <w:t xml:space="preserve">// </w:t>
            </w:r>
            <w:r w:rsidRPr="00654D73">
              <w:rPr>
                <w:rFonts w:ascii="Consolas" w:hAnsi="Consolas" w:cs="Consolas"/>
                <w:color w:val="3F7F5F"/>
                <w:kern w:val="0"/>
                <w:sz w:val="30"/>
                <w:szCs w:val="30"/>
              </w:rPr>
              <w:t>用来循环计数并运算</w:t>
            </w:r>
          </w:p>
          <w:p w:rsidR="00654D73" w:rsidRPr="00654D73" w:rsidRDefault="00654D73" w:rsidP="00654D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0"/>
                <w:szCs w:val="30"/>
              </w:rPr>
            </w:pPr>
            <w:r w:rsidRPr="00654D73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</w:r>
            <w:r w:rsidRPr="00654D73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</w:r>
            <w:proofErr w:type="spellStart"/>
            <w:r w:rsidRPr="00654D73">
              <w:rPr>
                <w:rFonts w:ascii="Consolas" w:hAnsi="Consolas" w:cs="Consolas"/>
                <w:b/>
                <w:bCs/>
                <w:color w:val="7F0055"/>
                <w:kern w:val="0"/>
                <w:sz w:val="30"/>
                <w:szCs w:val="30"/>
              </w:rPr>
              <w:t>int</w:t>
            </w:r>
            <w:proofErr w:type="spellEnd"/>
            <w:r w:rsidRPr="00654D73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 xml:space="preserve"> </w:t>
            </w:r>
            <w:r w:rsidRPr="00654D73">
              <w:rPr>
                <w:rFonts w:ascii="Consolas" w:hAnsi="Consolas" w:cs="Consolas"/>
                <w:color w:val="6A3E3E"/>
                <w:kern w:val="0"/>
                <w:sz w:val="30"/>
                <w:szCs w:val="30"/>
              </w:rPr>
              <w:t>i</w:t>
            </w:r>
            <w:r w:rsidRPr="00654D73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 xml:space="preserve"> = 1;</w:t>
            </w:r>
          </w:p>
          <w:p w:rsidR="00654D73" w:rsidRPr="00654D73" w:rsidRDefault="00654D73" w:rsidP="00654D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0"/>
                <w:szCs w:val="30"/>
              </w:rPr>
            </w:pPr>
            <w:r w:rsidRPr="00654D73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</w:r>
            <w:r w:rsidRPr="00654D73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</w:r>
            <w:r w:rsidRPr="00654D73">
              <w:rPr>
                <w:rFonts w:ascii="Consolas" w:hAnsi="Consolas" w:cs="Consolas"/>
                <w:color w:val="3F7F5F"/>
                <w:kern w:val="0"/>
                <w:sz w:val="30"/>
                <w:szCs w:val="30"/>
              </w:rPr>
              <w:t xml:space="preserve">// </w:t>
            </w:r>
            <w:r w:rsidRPr="00654D73">
              <w:rPr>
                <w:rFonts w:ascii="Consolas" w:hAnsi="Consolas" w:cs="Consolas"/>
                <w:color w:val="3F7F5F"/>
                <w:kern w:val="0"/>
                <w:sz w:val="30"/>
                <w:szCs w:val="30"/>
              </w:rPr>
              <w:t>存储计算的</w:t>
            </w:r>
            <w:proofErr w:type="gramStart"/>
            <w:r w:rsidRPr="00654D73">
              <w:rPr>
                <w:rFonts w:ascii="Consolas" w:hAnsi="Consolas" w:cs="Consolas"/>
                <w:color w:val="3F7F5F"/>
                <w:kern w:val="0"/>
                <w:sz w:val="30"/>
                <w:szCs w:val="30"/>
              </w:rPr>
              <w:t>和</w:t>
            </w:r>
            <w:proofErr w:type="gramEnd"/>
          </w:p>
          <w:p w:rsidR="00654D73" w:rsidRPr="00654D73" w:rsidRDefault="00654D73" w:rsidP="00654D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0"/>
                <w:szCs w:val="30"/>
              </w:rPr>
            </w:pPr>
            <w:r w:rsidRPr="00654D73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</w:r>
            <w:r w:rsidRPr="00654D73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</w:r>
            <w:proofErr w:type="spellStart"/>
            <w:r w:rsidRPr="00654D73">
              <w:rPr>
                <w:rFonts w:ascii="Consolas" w:hAnsi="Consolas" w:cs="Consolas"/>
                <w:b/>
                <w:bCs/>
                <w:color w:val="7F0055"/>
                <w:kern w:val="0"/>
                <w:sz w:val="30"/>
                <w:szCs w:val="30"/>
              </w:rPr>
              <w:t>int</w:t>
            </w:r>
            <w:proofErr w:type="spellEnd"/>
            <w:r w:rsidRPr="00654D73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 xml:space="preserve"> </w:t>
            </w:r>
            <w:r w:rsidRPr="00654D73">
              <w:rPr>
                <w:rFonts w:ascii="Consolas" w:hAnsi="Consolas" w:cs="Consolas"/>
                <w:color w:val="6A3E3E"/>
                <w:kern w:val="0"/>
                <w:sz w:val="30"/>
                <w:szCs w:val="30"/>
              </w:rPr>
              <w:t>total</w:t>
            </w:r>
            <w:r w:rsidRPr="00654D73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 xml:space="preserve"> = 0;</w:t>
            </w:r>
          </w:p>
          <w:p w:rsidR="00654D73" w:rsidRPr="00654D73" w:rsidRDefault="00654D73" w:rsidP="00654D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0"/>
                <w:szCs w:val="30"/>
              </w:rPr>
            </w:pPr>
            <w:r w:rsidRPr="00654D73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</w:r>
            <w:r w:rsidRPr="00654D73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</w:r>
            <w:r w:rsidRPr="00654D73">
              <w:rPr>
                <w:rFonts w:ascii="Consolas" w:hAnsi="Consolas" w:cs="Consolas"/>
                <w:color w:val="3F7F5F"/>
                <w:kern w:val="0"/>
                <w:sz w:val="30"/>
                <w:szCs w:val="30"/>
              </w:rPr>
              <w:t>// 1-100</w:t>
            </w:r>
            <w:r w:rsidRPr="00654D73">
              <w:rPr>
                <w:rFonts w:ascii="Consolas" w:hAnsi="Consolas" w:cs="Consolas"/>
                <w:color w:val="3F7F5F"/>
                <w:kern w:val="0"/>
                <w:sz w:val="30"/>
                <w:szCs w:val="30"/>
              </w:rPr>
              <w:t>之间所有数的</w:t>
            </w:r>
            <w:proofErr w:type="gramStart"/>
            <w:r w:rsidRPr="00654D73">
              <w:rPr>
                <w:rFonts w:ascii="Consolas" w:hAnsi="Consolas" w:cs="Consolas"/>
                <w:color w:val="3F7F5F"/>
                <w:kern w:val="0"/>
                <w:sz w:val="30"/>
                <w:szCs w:val="30"/>
              </w:rPr>
              <w:t>和</w:t>
            </w:r>
            <w:proofErr w:type="gramEnd"/>
          </w:p>
          <w:p w:rsidR="00654D73" w:rsidRPr="00654D73" w:rsidRDefault="00654D73" w:rsidP="00654D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0"/>
                <w:szCs w:val="30"/>
              </w:rPr>
            </w:pPr>
            <w:r w:rsidRPr="00654D73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</w:r>
            <w:r w:rsidRPr="00654D73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</w:r>
            <w:r w:rsidRPr="00654D73">
              <w:rPr>
                <w:rFonts w:ascii="Consolas" w:hAnsi="Consolas" w:cs="Consolas"/>
                <w:color w:val="3F7F5F"/>
                <w:kern w:val="0"/>
                <w:sz w:val="30"/>
                <w:szCs w:val="30"/>
              </w:rPr>
              <w:t>// i = 1;i&lt;=100; total = 0=&gt;total=1; ++i=&gt;i=2</w:t>
            </w:r>
          </w:p>
          <w:p w:rsidR="00654D73" w:rsidRPr="00654D73" w:rsidRDefault="00654D73" w:rsidP="00654D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0"/>
                <w:szCs w:val="30"/>
              </w:rPr>
            </w:pPr>
            <w:r w:rsidRPr="00654D73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</w:r>
            <w:r w:rsidRPr="00654D73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</w:r>
            <w:r w:rsidRPr="00654D73">
              <w:rPr>
                <w:rFonts w:ascii="Consolas" w:hAnsi="Consolas" w:cs="Consolas"/>
                <w:color w:val="3F7F5F"/>
                <w:kern w:val="0"/>
                <w:sz w:val="30"/>
                <w:szCs w:val="30"/>
              </w:rPr>
              <w:t>// i = 2;i&lt;=100; total = 1=&gt;total=3; ++i=&gt;i=3</w:t>
            </w:r>
          </w:p>
          <w:p w:rsidR="00654D73" w:rsidRPr="00654D73" w:rsidRDefault="00654D73" w:rsidP="00654D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0"/>
                <w:szCs w:val="30"/>
              </w:rPr>
            </w:pPr>
            <w:r w:rsidRPr="00654D73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</w:r>
            <w:r w:rsidRPr="00654D73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</w:r>
            <w:r w:rsidRPr="00654D73">
              <w:rPr>
                <w:rFonts w:ascii="Consolas" w:hAnsi="Consolas" w:cs="Consolas"/>
                <w:color w:val="3F7F5F"/>
                <w:kern w:val="0"/>
                <w:sz w:val="30"/>
                <w:szCs w:val="30"/>
              </w:rPr>
              <w:t>// i = 3;i&lt;=100; total = 3=&gt;total=6; ++i=&gt;i=4</w:t>
            </w:r>
          </w:p>
          <w:p w:rsidR="00654D73" w:rsidRPr="00654D73" w:rsidRDefault="00654D73" w:rsidP="00654D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0"/>
                <w:szCs w:val="30"/>
              </w:rPr>
            </w:pPr>
            <w:r w:rsidRPr="00654D73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</w:r>
            <w:r w:rsidRPr="00654D73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</w:r>
            <w:r w:rsidRPr="00654D73">
              <w:rPr>
                <w:rFonts w:ascii="Consolas" w:hAnsi="Consolas" w:cs="Consolas"/>
                <w:color w:val="3F7F5F"/>
                <w:kern w:val="0"/>
                <w:sz w:val="30"/>
                <w:szCs w:val="30"/>
              </w:rPr>
              <w:t>// ....                              ++i=&gt;i=100</w:t>
            </w:r>
          </w:p>
          <w:p w:rsidR="00654D73" w:rsidRPr="00654D73" w:rsidRDefault="00654D73" w:rsidP="00654D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0"/>
                <w:szCs w:val="30"/>
              </w:rPr>
            </w:pPr>
            <w:r w:rsidRPr="00654D73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</w:r>
            <w:r w:rsidRPr="00654D73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</w:r>
            <w:r w:rsidRPr="00654D73">
              <w:rPr>
                <w:rFonts w:ascii="Consolas" w:hAnsi="Consolas" w:cs="Consolas"/>
                <w:color w:val="3F7F5F"/>
                <w:kern w:val="0"/>
                <w:sz w:val="30"/>
                <w:szCs w:val="30"/>
              </w:rPr>
              <w:t>// i=100</w:t>
            </w:r>
            <w:proofErr w:type="gramStart"/>
            <w:r w:rsidRPr="00654D73">
              <w:rPr>
                <w:rFonts w:ascii="Consolas" w:hAnsi="Consolas" w:cs="Consolas"/>
                <w:color w:val="3F7F5F"/>
                <w:kern w:val="0"/>
                <w:sz w:val="30"/>
                <w:szCs w:val="30"/>
              </w:rPr>
              <w:t>;i</w:t>
            </w:r>
            <w:proofErr w:type="gramEnd"/>
            <w:r w:rsidRPr="00654D73">
              <w:rPr>
                <w:rFonts w:ascii="Consolas" w:hAnsi="Consolas" w:cs="Consolas"/>
                <w:color w:val="3F7F5F"/>
                <w:kern w:val="0"/>
                <w:sz w:val="30"/>
                <w:szCs w:val="30"/>
              </w:rPr>
              <w:t>&lt;=100; total =..=&gt;total=5050; ++i=&gt;i=101</w:t>
            </w:r>
          </w:p>
          <w:p w:rsidR="00654D73" w:rsidRPr="00654D73" w:rsidRDefault="00654D73" w:rsidP="00654D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0"/>
                <w:szCs w:val="30"/>
              </w:rPr>
            </w:pPr>
            <w:r w:rsidRPr="00654D73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</w:r>
            <w:r w:rsidRPr="00654D73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</w:r>
            <w:r w:rsidRPr="00654D73">
              <w:rPr>
                <w:rFonts w:ascii="Consolas" w:hAnsi="Consolas" w:cs="Consolas"/>
                <w:color w:val="3F7F5F"/>
                <w:kern w:val="0"/>
                <w:sz w:val="30"/>
                <w:szCs w:val="30"/>
              </w:rPr>
              <w:t>// i=101; i &lt;=100=&gt;false</w:t>
            </w:r>
            <w:r w:rsidRPr="00654D73">
              <w:rPr>
                <w:rFonts w:ascii="Consolas" w:hAnsi="Consolas" w:cs="Consolas"/>
                <w:color w:val="3F7F5F"/>
                <w:kern w:val="0"/>
                <w:sz w:val="30"/>
                <w:szCs w:val="30"/>
              </w:rPr>
              <w:t>跳出</w:t>
            </w:r>
            <w:r w:rsidRPr="00654D73">
              <w:rPr>
                <w:rFonts w:ascii="Consolas" w:hAnsi="Consolas" w:cs="Consolas"/>
                <w:color w:val="3F7F5F"/>
                <w:kern w:val="0"/>
                <w:sz w:val="30"/>
                <w:szCs w:val="30"/>
              </w:rPr>
              <w:t>while</w:t>
            </w:r>
            <w:r w:rsidRPr="00654D73">
              <w:rPr>
                <w:rFonts w:ascii="Consolas" w:hAnsi="Consolas" w:cs="Consolas"/>
                <w:color w:val="3F7F5F"/>
                <w:kern w:val="0"/>
                <w:sz w:val="30"/>
                <w:szCs w:val="30"/>
              </w:rPr>
              <w:t>循环，继续</w:t>
            </w:r>
            <w:r w:rsidRPr="00654D73">
              <w:rPr>
                <w:rFonts w:ascii="Consolas" w:hAnsi="Consolas" w:cs="Consolas"/>
                <w:color w:val="3F7F5F"/>
                <w:kern w:val="0"/>
                <w:sz w:val="30"/>
                <w:szCs w:val="30"/>
              </w:rPr>
              <w:t>while</w:t>
            </w:r>
            <w:r w:rsidRPr="00654D73">
              <w:rPr>
                <w:rFonts w:ascii="Consolas" w:hAnsi="Consolas" w:cs="Consolas"/>
                <w:color w:val="3F7F5F"/>
                <w:kern w:val="0"/>
                <w:sz w:val="30"/>
                <w:szCs w:val="30"/>
              </w:rPr>
              <w:t>之后的</w:t>
            </w:r>
          </w:p>
          <w:p w:rsidR="00654D73" w:rsidRPr="00654D73" w:rsidRDefault="00654D73" w:rsidP="00654D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0"/>
                <w:szCs w:val="30"/>
              </w:rPr>
            </w:pPr>
            <w:r w:rsidRPr="00654D73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</w:r>
            <w:r w:rsidRPr="00654D73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</w:r>
            <w:r w:rsidRPr="00654D73">
              <w:rPr>
                <w:rFonts w:ascii="Consolas" w:hAnsi="Consolas" w:cs="Consolas"/>
                <w:color w:val="3F7F5F"/>
                <w:kern w:val="0"/>
                <w:sz w:val="30"/>
                <w:szCs w:val="30"/>
              </w:rPr>
              <w:t xml:space="preserve">// </w:t>
            </w:r>
            <w:r w:rsidRPr="00654D73">
              <w:rPr>
                <w:rFonts w:ascii="Consolas" w:hAnsi="Consolas" w:cs="Consolas"/>
                <w:color w:val="3F7F5F"/>
                <w:kern w:val="0"/>
                <w:sz w:val="30"/>
                <w:szCs w:val="30"/>
              </w:rPr>
              <w:t>语句开始执行</w:t>
            </w:r>
          </w:p>
          <w:p w:rsidR="00654D73" w:rsidRPr="00654D73" w:rsidRDefault="00654D73" w:rsidP="00654D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0"/>
                <w:szCs w:val="30"/>
              </w:rPr>
            </w:pPr>
            <w:r w:rsidRPr="00654D73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lastRenderedPageBreak/>
              <w:tab/>
            </w:r>
            <w:r w:rsidRPr="00654D73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</w:r>
            <w:r w:rsidRPr="00654D73">
              <w:rPr>
                <w:rFonts w:ascii="Consolas" w:hAnsi="Consolas" w:cs="Consolas"/>
                <w:color w:val="3F7F5F"/>
                <w:kern w:val="0"/>
                <w:sz w:val="30"/>
                <w:szCs w:val="30"/>
              </w:rPr>
              <w:t xml:space="preserve">// </w:t>
            </w:r>
            <w:r w:rsidRPr="00654D73">
              <w:rPr>
                <w:rFonts w:ascii="Consolas" w:hAnsi="Consolas" w:cs="Consolas"/>
                <w:color w:val="3F7F5F"/>
                <w:kern w:val="0"/>
                <w:sz w:val="30"/>
                <w:szCs w:val="30"/>
              </w:rPr>
              <w:t>先判断条件成立不成立，若成立在执行循环体，否则就不执行</w:t>
            </w:r>
          </w:p>
          <w:p w:rsidR="00654D73" w:rsidRPr="00654D73" w:rsidRDefault="00654D73" w:rsidP="00654D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0"/>
                <w:szCs w:val="30"/>
              </w:rPr>
            </w:pPr>
            <w:r w:rsidRPr="00654D73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</w:r>
            <w:r w:rsidRPr="00654D73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</w:r>
            <w:r w:rsidRPr="00654D73">
              <w:rPr>
                <w:rFonts w:ascii="Consolas" w:hAnsi="Consolas" w:cs="Consolas"/>
                <w:b/>
                <w:bCs/>
                <w:color w:val="7F0055"/>
                <w:kern w:val="0"/>
                <w:sz w:val="30"/>
                <w:szCs w:val="30"/>
              </w:rPr>
              <w:t>while</w:t>
            </w:r>
            <w:r w:rsidRPr="00654D73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>(</w:t>
            </w:r>
            <w:r w:rsidRPr="00654D73">
              <w:rPr>
                <w:rFonts w:ascii="Consolas" w:hAnsi="Consolas" w:cs="Consolas"/>
                <w:color w:val="6A3E3E"/>
                <w:kern w:val="0"/>
                <w:sz w:val="30"/>
                <w:szCs w:val="30"/>
              </w:rPr>
              <w:t>i</w:t>
            </w:r>
            <w:r w:rsidRPr="00654D73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 xml:space="preserve"> &lt;= 100) {</w:t>
            </w:r>
          </w:p>
          <w:p w:rsidR="00654D73" w:rsidRPr="00654D73" w:rsidRDefault="00654D73" w:rsidP="00654D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0"/>
                <w:szCs w:val="30"/>
              </w:rPr>
            </w:pPr>
            <w:r w:rsidRPr="00654D73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</w:r>
            <w:r w:rsidRPr="00654D73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</w:r>
            <w:r w:rsidRPr="00654D73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</w:r>
            <w:r w:rsidRPr="00654D73">
              <w:rPr>
                <w:rFonts w:ascii="Consolas" w:hAnsi="Consolas" w:cs="Consolas"/>
                <w:color w:val="6A3E3E"/>
                <w:kern w:val="0"/>
                <w:sz w:val="30"/>
                <w:szCs w:val="30"/>
              </w:rPr>
              <w:t>total</w:t>
            </w:r>
            <w:r w:rsidRPr="00654D73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 xml:space="preserve"> = </w:t>
            </w:r>
            <w:r w:rsidRPr="00654D73">
              <w:rPr>
                <w:rFonts w:ascii="Consolas" w:hAnsi="Consolas" w:cs="Consolas"/>
                <w:color w:val="6A3E3E"/>
                <w:kern w:val="0"/>
                <w:sz w:val="30"/>
                <w:szCs w:val="30"/>
              </w:rPr>
              <w:t>total</w:t>
            </w:r>
            <w:r w:rsidRPr="00654D73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 xml:space="preserve"> + </w:t>
            </w:r>
            <w:r w:rsidRPr="00654D73">
              <w:rPr>
                <w:rFonts w:ascii="Consolas" w:hAnsi="Consolas" w:cs="Consolas"/>
                <w:color w:val="6A3E3E"/>
                <w:kern w:val="0"/>
                <w:sz w:val="30"/>
                <w:szCs w:val="30"/>
              </w:rPr>
              <w:t>i</w:t>
            </w:r>
            <w:r w:rsidRPr="00654D73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>;</w:t>
            </w:r>
          </w:p>
          <w:p w:rsidR="00654D73" w:rsidRPr="00654D73" w:rsidRDefault="00654D73" w:rsidP="00654D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0"/>
                <w:szCs w:val="30"/>
              </w:rPr>
            </w:pPr>
            <w:r w:rsidRPr="00654D73">
              <w:rPr>
                <w:rFonts w:ascii="Consolas" w:hAnsi="Consolas" w:cs="Consolas"/>
                <w:color w:val="3F7F5F"/>
                <w:kern w:val="0"/>
                <w:sz w:val="30"/>
                <w:szCs w:val="30"/>
              </w:rPr>
              <w:t>//</w:t>
            </w:r>
            <w:r w:rsidRPr="00654D73">
              <w:rPr>
                <w:rFonts w:ascii="Consolas" w:hAnsi="Consolas" w:cs="Consolas"/>
                <w:color w:val="3F7F5F"/>
                <w:kern w:val="0"/>
                <w:sz w:val="30"/>
                <w:szCs w:val="30"/>
              </w:rPr>
              <w:tab/>
            </w:r>
            <w:r w:rsidRPr="00654D73">
              <w:rPr>
                <w:rFonts w:ascii="Consolas" w:hAnsi="Consolas" w:cs="Consolas"/>
                <w:color w:val="3F7F5F"/>
                <w:kern w:val="0"/>
                <w:sz w:val="30"/>
                <w:szCs w:val="30"/>
              </w:rPr>
              <w:tab/>
            </w:r>
            <w:r w:rsidRPr="00654D73">
              <w:rPr>
                <w:rFonts w:ascii="Consolas" w:hAnsi="Consolas" w:cs="Consolas"/>
                <w:color w:val="3F7F5F"/>
                <w:kern w:val="0"/>
                <w:sz w:val="30"/>
                <w:szCs w:val="30"/>
              </w:rPr>
              <w:tab/>
              <w:t>i = i + 1;</w:t>
            </w:r>
          </w:p>
          <w:p w:rsidR="00654D73" w:rsidRPr="00654D73" w:rsidRDefault="00654D73" w:rsidP="00654D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0"/>
                <w:szCs w:val="30"/>
              </w:rPr>
            </w:pPr>
            <w:r w:rsidRPr="00654D73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</w:r>
            <w:r w:rsidRPr="00654D73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</w:r>
            <w:r w:rsidRPr="00654D73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  <w:t>++</w:t>
            </w:r>
            <w:r w:rsidRPr="00654D73">
              <w:rPr>
                <w:rFonts w:ascii="Consolas" w:hAnsi="Consolas" w:cs="Consolas"/>
                <w:color w:val="6A3E3E"/>
                <w:kern w:val="0"/>
                <w:sz w:val="30"/>
                <w:szCs w:val="30"/>
              </w:rPr>
              <w:t>i</w:t>
            </w:r>
            <w:r w:rsidRPr="00654D73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>;</w:t>
            </w:r>
          </w:p>
          <w:p w:rsidR="00654D73" w:rsidRPr="00654D73" w:rsidRDefault="00654D73" w:rsidP="00654D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0"/>
                <w:szCs w:val="30"/>
              </w:rPr>
            </w:pPr>
            <w:r w:rsidRPr="00654D73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</w:r>
            <w:r w:rsidRPr="00654D73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</w:r>
            <w:r w:rsidRPr="00654D73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</w:r>
            <w:proofErr w:type="spellStart"/>
            <w:r w:rsidRPr="00654D73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>System.</w:t>
            </w:r>
            <w:r w:rsidRPr="00654D73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30"/>
                <w:szCs w:val="30"/>
              </w:rPr>
              <w:t>out</w:t>
            </w:r>
            <w:r w:rsidRPr="00654D73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>.println</w:t>
            </w:r>
            <w:proofErr w:type="spellEnd"/>
            <w:r w:rsidRPr="00654D73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>(</w:t>
            </w:r>
            <w:r w:rsidRPr="00654D73">
              <w:rPr>
                <w:rFonts w:ascii="Consolas" w:hAnsi="Consolas" w:cs="Consolas"/>
                <w:color w:val="2A00FF"/>
                <w:kern w:val="0"/>
                <w:sz w:val="30"/>
                <w:szCs w:val="30"/>
              </w:rPr>
              <w:t>"==========="</w:t>
            </w:r>
            <w:r w:rsidRPr="00654D73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>);</w:t>
            </w:r>
          </w:p>
          <w:p w:rsidR="00654D73" w:rsidRPr="00654D73" w:rsidRDefault="00654D73" w:rsidP="00654D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0"/>
                <w:szCs w:val="30"/>
              </w:rPr>
            </w:pPr>
            <w:r w:rsidRPr="00654D73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</w:r>
            <w:r w:rsidRPr="00654D73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  <w:t>}</w:t>
            </w:r>
          </w:p>
          <w:p w:rsidR="00654D73" w:rsidRPr="00654D73" w:rsidRDefault="00654D73" w:rsidP="00654D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0"/>
                <w:szCs w:val="30"/>
              </w:rPr>
            </w:pPr>
            <w:r w:rsidRPr="00654D73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</w:r>
            <w:r w:rsidRPr="00654D73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</w:r>
            <w:proofErr w:type="spellStart"/>
            <w:r w:rsidRPr="00654D73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>System.</w:t>
            </w:r>
            <w:r w:rsidRPr="00654D73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30"/>
                <w:szCs w:val="30"/>
              </w:rPr>
              <w:t>out</w:t>
            </w:r>
            <w:r w:rsidRPr="00654D73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>.println</w:t>
            </w:r>
            <w:proofErr w:type="spellEnd"/>
            <w:r w:rsidRPr="00654D73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>(</w:t>
            </w:r>
            <w:r w:rsidRPr="00654D73">
              <w:rPr>
                <w:rFonts w:ascii="Consolas" w:hAnsi="Consolas" w:cs="Consolas"/>
                <w:color w:val="6A3E3E"/>
                <w:kern w:val="0"/>
                <w:sz w:val="30"/>
                <w:szCs w:val="30"/>
              </w:rPr>
              <w:t>total</w:t>
            </w:r>
            <w:r w:rsidRPr="00654D73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>);</w:t>
            </w:r>
          </w:p>
          <w:p w:rsidR="00654D73" w:rsidRPr="00654D73" w:rsidRDefault="00654D73" w:rsidP="00654D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0"/>
                <w:szCs w:val="30"/>
              </w:rPr>
            </w:pPr>
            <w:r w:rsidRPr="00654D73">
              <w:rPr>
                <w:rFonts w:ascii="Consolas" w:hAnsi="Consolas" w:cs="Consolas"/>
                <w:color w:val="3F7F5F"/>
                <w:kern w:val="0"/>
                <w:sz w:val="30"/>
                <w:szCs w:val="30"/>
              </w:rPr>
              <w:t>//</w:t>
            </w:r>
            <w:r w:rsidRPr="00654D73">
              <w:rPr>
                <w:rFonts w:ascii="Consolas" w:hAnsi="Consolas" w:cs="Consolas"/>
                <w:color w:val="3F7F5F"/>
                <w:kern w:val="0"/>
                <w:sz w:val="30"/>
                <w:szCs w:val="30"/>
              </w:rPr>
              <w:tab/>
            </w:r>
            <w:r w:rsidRPr="00654D73">
              <w:rPr>
                <w:rFonts w:ascii="Consolas" w:hAnsi="Consolas" w:cs="Consolas"/>
                <w:color w:val="3F7F5F"/>
                <w:kern w:val="0"/>
                <w:sz w:val="30"/>
                <w:szCs w:val="30"/>
              </w:rPr>
              <w:tab/>
              <w:t>do while</w:t>
            </w:r>
          </w:p>
          <w:p w:rsidR="00654D73" w:rsidRPr="00654D73" w:rsidRDefault="00654D73" w:rsidP="00654D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0"/>
                <w:szCs w:val="30"/>
              </w:rPr>
            </w:pPr>
            <w:r w:rsidRPr="00654D73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</w:r>
            <w:r w:rsidRPr="00654D73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</w:r>
            <w:r w:rsidRPr="00654D73">
              <w:rPr>
                <w:rFonts w:ascii="Consolas" w:hAnsi="Consolas" w:cs="Consolas"/>
                <w:color w:val="3F7F5F"/>
                <w:kern w:val="0"/>
                <w:sz w:val="30"/>
                <w:szCs w:val="30"/>
              </w:rPr>
              <w:t xml:space="preserve">// </w:t>
            </w:r>
            <w:r w:rsidRPr="00654D73">
              <w:rPr>
                <w:rFonts w:ascii="Consolas" w:hAnsi="Consolas" w:cs="Consolas"/>
                <w:color w:val="3F7F5F"/>
                <w:kern w:val="0"/>
                <w:sz w:val="30"/>
                <w:szCs w:val="30"/>
              </w:rPr>
              <w:t>不管</w:t>
            </w:r>
            <w:r w:rsidRPr="00654D73">
              <w:rPr>
                <w:rFonts w:ascii="Consolas" w:hAnsi="Consolas" w:cs="Consolas"/>
                <w:color w:val="3F7F5F"/>
                <w:kern w:val="0"/>
                <w:sz w:val="30"/>
                <w:szCs w:val="30"/>
              </w:rPr>
              <w:t>while</w:t>
            </w:r>
            <w:r w:rsidRPr="00654D73">
              <w:rPr>
                <w:rFonts w:ascii="Consolas" w:hAnsi="Consolas" w:cs="Consolas"/>
                <w:color w:val="3F7F5F"/>
                <w:kern w:val="0"/>
                <w:sz w:val="30"/>
                <w:szCs w:val="30"/>
              </w:rPr>
              <w:t>循环条件成立还是不成立，先执行循环体（循环执行的内容），</w:t>
            </w:r>
          </w:p>
          <w:p w:rsidR="00654D73" w:rsidRPr="00654D73" w:rsidRDefault="00654D73" w:rsidP="00654D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0"/>
                <w:szCs w:val="30"/>
              </w:rPr>
            </w:pPr>
            <w:r w:rsidRPr="00654D73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</w:r>
            <w:r w:rsidRPr="00654D73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</w:r>
            <w:r w:rsidRPr="00654D73">
              <w:rPr>
                <w:rFonts w:ascii="Consolas" w:hAnsi="Consolas" w:cs="Consolas"/>
                <w:color w:val="3F7F5F"/>
                <w:kern w:val="0"/>
                <w:sz w:val="30"/>
                <w:szCs w:val="30"/>
              </w:rPr>
              <w:t xml:space="preserve">// </w:t>
            </w:r>
            <w:r w:rsidRPr="00654D73">
              <w:rPr>
                <w:rFonts w:ascii="Consolas" w:hAnsi="Consolas" w:cs="Consolas"/>
                <w:color w:val="3F7F5F"/>
                <w:kern w:val="0"/>
                <w:sz w:val="30"/>
                <w:szCs w:val="30"/>
              </w:rPr>
              <w:t>在执行判断</w:t>
            </w:r>
          </w:p>
          <w:p w:rsidR="00654D73" w:rsidRPr="00654D73" w:rsidRDefault="00654D73" w:rsidP="00654D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0"/>
                <w:szCs w:val="30"/>
              </w:rPr>
            </w:pPr>
            <w:r w:rsidRPr="00654D73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</w:r>
            <w:r w:rsidRPr="00654D73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</w:r>
            <w:r w:rsidRPr="00654D73">
              <w:rPr>
                <w:rFonts w:ascii="Consolas" w:hAnsi="Consolas" w:cs="Consolas"/>
                <w:b/>
                <w:bCs/>
                <w:color w:val="7F0055"/>
                <w:kern w:val="0"/>
                <w:sz w:val="30"/>
                <w:szCs w:val="30"/>
              </w:rPr>
              <w:t>do</w:t>
            </w:r>
            <w:r w:rsidRPr="00654D73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 xml:space="preserve"> {</w:t>
            </w:r>
          </w:p>
          <w:p w:rsidR="00654D73" w:rsidRPr="00654D73" w:rsidRDefault="00654D73" w:rsidP="00654D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0"/>
                <w:szCs w:val="30"/>
              </w:rPr>
            </w:pPr>
            <w:r w:rsidRPr="00654D73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</w:r>
            <w:r w:rsidRPr="00654D73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</w:r>
            <w:r w:rsidRPr="00654D73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</w:r>
            <w:r w:rsidRPr="00654D73">
              <w:rPr>
                <w:rFonts w:ascii="Consolas" w:hAnsi="Consolas" w:cs="Consolas"/>
                <w:color w:val="6A3E3E"/>
                <w:kern w:val="0"/>
                <w:sz w:val="30"/>
                <w:szCs w:val="30"/>
              </w:rPr>
              <w:t>total</w:t>
            </w:r>
            <w:r w:rsidRPr="00654D73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 xml:space="preserve"> = </w:t>
            </w:r>
            <w:r w:rsidRPr="00654D73">
              <w:rPr>
                <w:rFonts w:ascii="Consolas" w:hAnsi="Consolas" w:cs="Consolas"/>
                <w:color w:val="6A3E3E"/>
                <w:kern w:val="0"/>
                <w:sz w:val="30"/>
                <w:szCs w:val="30"/>
              </w:rPr>
              <w:t>total</w:t>
            </w:r>
            <w:r w:rsidRPr="00654D73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 xml:space="preserve"> + </w:t>
            </w:r>
            <w:r w:rsidRPr="00654D73">
              <w:rPr>
                <w:rFonts w:ascii="Consolas" w:hAnsi="Consolas" w:cs="Consolas"/>
                <w:color w:val="6A3E3E"/>
                <w:kern w:val="0"/>
                <w:sz w:val="30"/>
                <w:szCs w:val="30"/>
              </w:rPr>
              <w:t>i</w:t>
            </w:r>
            <w:r w:rsidRPr="00654D73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>;</w:t>
            </w:r>
          </w:p>
          <w:p w:rsidR="00654D73" w:rsidRPr="00654D73" w:rsidRDefault="00654D73" w:rsidP="00654D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0"/>
                <w:szCs w:val="30"/>
              </w:rPr>
            </w:pPr>
            <w:r w:rsidRPr="00654D73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</w:r>
            <w:r w:rsidRPr="00654D73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</w:r>
            <w:r w:rsidRPr="00654D73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  <w:t>++</w:t>
            </w:r>
            <w:r w:rsidRPr="00654D73">
              <w:rPr>
                <w:rFonts w:ascii="Consolas" w:hAnsi="Consolas" w:cs="Consolas"/>
                <w:color w:val="6A3E3E"/>
                <w:kern w:val="0"/>
                <w:sz w:val="30"/>
                <w:szCs w:val="30"/>
              </w:rPr>
              <w:t>i</w:t>
            </w:r>
            <w:r w:rsidRPr="00654D73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>;</w:t>
            </w:r>
          </w:p>
          <w:p w:rsidR="00654D73" w:rsidRPr="00654D73" w:rsidRDefault="00654D73" w:rsidP="00654D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0"/>
                <w:szCs w:val="30"/>
              </w:rPr>
            </w:pPr>
            <w:r w:rsidRPr="00654D73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</w:r>
            <w:r w:rsidRPr="00654D73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  <w:t>}</w:t>
            </w:r>
            <w:r w:rsidRPr="00654D73">
              <w:rPr>
                <w:rFonts w:ascii="Consolas" w:hAnsi="Consolas" w:cs="Consolas"/>
                <w:b/>
                <w:bCs/>
                <w:color w:val="7F0055"/>
                <w:kern w:val="0"/>
                <w:sz w:val="30"/>
                <w:szCs w:val="30"/>
              </w:rPr>
              <w:t>while</w:t>
            </w:r>
            <w:r w:rsidRPr="00654D73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>(</w:t>
            </w:r>
            <w:r w:rsidRPr="00654D73">
              <w:rPr>
                <w:rFonts w:ascii="Consolas" w:hAnsi="Consolas" w:cs="Consolas"/>
                <w:color w:val="6A3E3E"/>
                <w:kern w:val="0"/>
                <w:sz w:val="30"/>
                <w:szCs w:val="30"/>
              </w:rPr>
              <w:t>i</w:t>
            </w:r>
            <w:r w:rsidRPr="00654D73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 xml:space="preserve"> &lt;= 100);</w:t>
            </w:r>
          </w:p>
          <w:p w:rsidR="00654D73" w:rsidRPr="00654D73" w:rsidRDefault="00654D73" w:rsidP="00654D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0"/>
                <w:szCs w:val="30"/>
              </w:rPr>
            </w:pPr>
            <w:r w:rsidRPr="00654D73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</w:r>
            <w:r w:rsidRPr="00654D73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</w:r>
            <w:proofErr w:type="spellStart"/>
            <w:r w:rsidRPr="00654D73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>System.</w:t>
            </w:r>
            <w:r w:rsidRPr="00654D73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30"/>
                <w:szCs w:val="30"/>
              </w:rPr>
              <w:t>out</w:t>
            </w:r>
            <w:r w:rsidRPr="00654D73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>.println</w:t>
            </w:r>
            <w:proofErr w:type="spellEnd"/>
            <w:r w:rsidRPr="00654D73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>(</w:t>
            </w:r>
            <w:r w:rsidRPr="00654D73">
              <w:rPr>
                <w:rFonts w:ascii="Consolas" w:hAnsi="Consolas" w:cs="Consolas"/>
                <w:color w:val="6A3E3E"/>
                <w:kern w:val="0"/>
                <w:sz w:val="30"/>
                <w:szCs w:val="30"/>
              </w:rPr>
              <w:t>total</w:t>
            </w:r>
            <w:r w:rsidRPr="00654D73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>);</w:t>
            </w:r>
          </w:p>
          <w:p w:rsidR="00654D73" w:rsidRPr="00654D73" w:rsidRDefault="00654D73" w:rsidP="00654D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0"/>
                <w:szCs w:val="30"/>
              </w:rPr>
            </w:pPr>
            <w:r w:rsidRPr="00654D73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</w:r>
            <w:r w:rsidRPr="00654D73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</w:r>
            <w:r w:rsidRPr="00654D73">
              <w:rPr>
                <w:rFonts w:ascii="Consolas" w:hAnsi="Consolas" w:cs="Consolas"/>
                <w:color w:val="3F7F5F"/>
                <w:kern w:val="0"/>
                <w:sz w:val="30"/>
                <w:szCs w:val="30"/>
              </w:rPr>
              <w:t xml:space="preserve">// </w:t>
            </w:r>
            <w:r w:rsidRPr="00654D73">
              <w:rPr>
                <w:rFonts w:ascii="Consolas" w:hAnsi="Consolas" w:cs="Consolas"/>
                <w:color w:val="3F7F5F"/>
                <w:kern w:val="0"/>
                <w:sz w:val="30"/>
                <w:szCs w:val="30"/>
              </w:rPr>
              <w:t>写循环时，一定要避免死循环，给循环一个出口条件</w:t>
            </w:r>
          </w:p>
          <w:p w:rsidR="00654D73" w:rsidRPr="00654D73" w:rsidRDefault="00654D73" w:rsidP="00654D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0"/>
                <w:szCs w:val="30"/>
              </w:rPr>
            </w:pPr>
            <w:r w:rsidRPr="00654D73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  <w:t>}</w:t>
            </w:r>
          </w:p>
          <w:p w:rsidR="00654D73" w:rsidRDefault="00654D73" w:rsidP="00654D73">
            <w:r w:rsidRPr="00654D73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>}</w:t>
            </w:r>
          </w:p>
        </w:tc>
      </w:tr>
    </w:tbl>
    <w:p w:rsidR="00654D73" w:rsidRDefault="00654D73" w:rsidP="00B92FE2"/>
    <w:p w:rsidR="00B92FE2" w:rsidRDefault="00B92FE2" w:rsidP="00654D73">
      <w:pPr>
        <w:pStyle w:val="4"/>
      </w:pPr>
      <w:r>
        <w:lastRenderedPageBreak/>
        <w:t>For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714E5" w:rsidTr="008714E5">
        <w:tc>
          <w:tcPr>
            <w:tcW w:w="8296" w:type="dxa"/>
          </w:tcPr>
          <w:p w:rsidR="008714E5" w:rsidRPr="008714E5" w:rsidRDefault="008714E5" w:rsidP="008714E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0"/>
                <w:szCs w:val="30"/>
              </w:rPr>
            </w:pPr>
            <w:r w:rsidRPr="008714E5">
              <w:rPr>
                <w:rFonts w:ascii="Consolas" w:hAnsi="Consolas" w:cs="Consolas"/>
                <w:b/>
                <w:bCs/>
                <w:color w:val="7F0055"/>
                <w:kern w:val="0"/>
                <w:sz w:val="30"/>
                <w:szCs w:val="30"/>
              </w:rPr>
              <w:t>public</w:t>
            </w:r>
            <w:r w:rsidRPr="008714E5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 xml:space="preserve"> </w:t>
            </w:r>
            <w:r w:rsidRPr="008714E5">
              <w:rPr>
                <w:rFonts w:ascii="Consolas" w:hAnsi="Consolas" w:cs="Consolas"/>
                <w:b/>
                <w:bCs/>
                <w:color w:val="7F0055"/>
                <w:kern w:val="0"/>
                <w:sz w:val="30"/>
                <w:szCs w:val="30"/>
              </w:rPr>
              <w:t>class</w:t>
            </w:r>
            <w:r w:rsidRPr="008714E5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 xml:space="preserve"> </w:t>
            </w:r>
            <w:proofErr w:type="spellStart"/>
            <w:r w:rsidRPr="008714E5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>ForDemo</w:t>
            </w:r>
            <w:proofErr w:type="spellEnd"/>
            <w:r w:rsidRPr="008714E5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 xml:space="preserve"> {</w:t>
            </w:r>
          </w:p>
          <w:p w:rsidR="008714E5" w:rsidRPr="008714E5" w:rsidRDefault="008714E5" w:rsidP="008714E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0"/>
                <w:szCs w:val="30"/>
              </w:rPr>
            </w:pPr>
            <w:r w:rsidRPr="008714E5">
              <w:rPr>
                <w:rFonts w:ascii="Consolas" w:hAnsi="Consolas" w:cs="Consolas"/>
                <w:b/>
                <w:bCs/>
                <w:color w:val="7F0055"/>
                <w:kern w:val="0"/>
                <w:sz w:val="30"/>
                <w:szCs w:val="30"/>
              </w:rPr>
              <w:t>public</w:t>
            </w:r>
            <w:r w:rsidRPr="008714E5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 xml:space="preserve"> </w:t>
            </w:r>
            <w:r w:rsidRPr="008714E5">
              <w:rPr>
                <w:rFonts w:ascii="Consolas" w:hAnsi="Consolas" w:cs="Consolas"/>
                <w:b/>
                <w:bCs/>
                <w:color w:val="7F0055"/>
                <w:kern w:val="0"/>
                <w:sz w:val="30"/>
                <w:szCs w:val="30"/>
              </w:rPr>
              <w:t>static</w:t>
            </w:r>
            <w:r w:rsidRPr="008714E5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 xml:space="preserve"> </w:t>
            </w:r>
            <w:r w:rsidRPr="008714E5">
              <w:rPr>
                <w:rFonts w:ascii="Consolas" w:hAnsi="Consolas" w:cs="Consolas"/>
                <w:b/>
                <w:bCs/>
                <w:color w:val="7F0055"/>
                <w:kern w:val="0"/>
                <w:sz w:val="30"/>
                <w:szCs w:val="30"/>
              </w:rPr>
              <w:t>void</w:t>
            </w:r>
            <w:r w:rsidRPr="008714E5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 xml:space="preserve"> main(String[] </w:t>
            </w:r>
            <w:proofErr w:type="spellStart"/>
            <w:r w:rsidRPr="008714E5">
              <w:rPr>
                <w:rFonts w:ascii="Consolas" w:hAnsi="Consolas" w:cs="Consolas"/>
                <w:color w:val="6A3E3E"/>
                <w:kern w:val="0"/>
                <w:sz w:val="30"/>
                <w:szCs w:val="30"/>
              </w:rPr>
              <w:t>args</w:t>
            </w:r>
            <w:proofErr w:type="spellEnd"/>
            <w:r w:rsidRPr="008714E5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>) {</w:t>
            </w:r>
          </w:p>
          <w:p w:rsidR="008714E5" w:rsidRPr="008714E5" w:rsidRDefault="008714E5" w:rsidP="008714E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0"/>
                <w:szCs w:val="30"/>
              </w:rPr>
            </w:pPr>
            <w:r w:rsidRPr="008714E5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</w:r>
            <w:r w:rsidRPr="008714E5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</w:r>
            <w:proofErr w:type="spellStart"/>
            <w:r w:rsidRPr="008714E5">
              <w:rPr>
                <w:rFonts w:ascii="Consolas" w:hAnsi="Consolas" w:cs="Consolas"/>
                <w:b/>
                <w:bCs/>
                <w:color w:val="7F0055"/>
                <w:kern w:val="0"/>
                <w:sz w:val="30"/>
                <w:szCs w:val="30"/>
              </w:rPr>
              <w:t>int</w:t>
            </w:r>
            <w:proofErr w:type="spellEnd"/>
            <w:r w:rsidRPr="008714E5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 xml:space="preserve"> </w:t>
            </w:r>
            <w:r w:rsidRPr="008714E5">
              <w:rPr>
                <w:rFonts w:ascii="Consolas" w:hAnsi="Consolas" w:cs="Consolas"/>
                <w:color w:val="6A3E3E"/>
                <w:kern w:val="0"/>
                <w:sz w:val="30"/>
                <w:szCs w:val="30"/>
              </w:rPr>
              <w:t>total</w:t>
            </w:r>
            <w:r w:rsidRPr="008714E5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 xml:space="preserve"> = 0;</w:t>
            </w:r>
          </w:p>
          <w:p w:rsidR="008714E5" w:rsidRPr="008714E5" w:rsidRDefault="008714E5" w:rsidP="008714E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0"/>
                <w:szCs w:val="30"/>
              </w:rPr>
            </w:pPr>
            <w:r w:rsidRPr="008714E5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</w:r>
            <w:r w:rsidRPr="008714E5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</w:r>
            <w:r w:rsidRPr="008714E5">
              <w:rPr>
                <w:rFonts w:ascii="Consolas" w:hAnsi="Consolas" w:cs="Consolas"/>
                <w:color w:val="3F7F5F"/>
                <w:kern w:val="0"/>
                <w:sz w:val="30"/>
                <w:szCs w:val="30"/>
              </w:rPr>
              <w:t xml:space="preserve">// </w:t>
            </w:r>
            <w:r w:rsidRPr="008714E5">
              <w:rPr>
                <w:rFonts w:ascii="Consolas" w:hAnsi="Consolas" w:cs="Consolas"/>
                <w:color w:val="3F7F5F"/>
                <w:kern w:val="0"/>
                <w:sz w:val="30"/>
                <w:szCs w:val="30"/>
              </w:rPr>
              <w:t>求</w:t>
            </w:r>
            <w:r w:rsidRPr="008714E5">
              <w:rPr>
                <w:rFonts w:ascii="Consolas" w:hAnsi="Consolas" w:cs="Consolas"/>
                <w:color w:val="3F7F5F"/>
                <w:kern w:val="0"/>
                <w:sz w:val="30"/>
                <w:szCs w:val="30"/>
              </w:rPr>
              <w:t>1-100</w:t>
            </w:r>
            <w:r w:rsidRPr="008714E5">
              <w:rPr>
                <w:rFonts w:ascii="Consolas" w:hAnsi="Consolas" w:cs="Consolas"/>
                <w:color w:val="3F7F5F"/>
                <w:kern w:val="0"/>
                <w:sz w:val="30"/>
                <w:szCs w:val="30"/>
              </w:rPr>
              <w:t>所有整数的</w:t>
            </w:r>
            <w:proofErr w:type="gramStart"/>
            <w:r w:rsidRPr="008714E5">
              <w:rPr>
                <w:rFonts w:ascii="Consolas" w:hAnsi="Consolas" w:cs="Consolas"/>
                <w:color w:val="3F7F5F"/>
                <w:kern w:val="0"/>
                <w:sz w:val="30"/>
                <w:szCs w:val="30"/>
              </w:rPr>
              <w:t>和</w:t>
            </w:r>
            <w:proofErr w:type="gramEnd"/>
          </w:p>
          <w:p w:rsidR="008714E5" w:rsidRPr="008714E5" w:rsidRDefault="008714E5" w:rsidP="008714E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0"/>
                <w:szCs w:val="30"/>
              </w:rPr>
            </w:pPr>
            <w:r w:rsidRPr="008714E5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</w:r>
            <w:r w:rsidRPr="008714E5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</w:r>
            <w:r w:rsidRPr="008714E5">
              <w:rPr>
                <w:rFonts w:ascii="Consolas" w:hAnsi="Consolas" w:cs="Consolas"/>
                <w:color w:val="3F7F5F"/>
                <w:kern w:val="0"/>
                <w:sz w:val="30"/>
                <w:szCs w:val="30"/>
              </w:rPr>
              <w:t xml:space="preserve">// </w:t>
            </w:r>
            <w:proofErr w:type="spellStart"/>
            <w:r w:rsidRPr="008714E5">
              <w:rPr>
                <w:rFonts w:ascii="Consolas" w:hAnsi="Consolas" w:cs="Consolas"/>
                <w:color w:val="3F7F5F"/>
                <w:kern w:val="0"/>
                <w:sz w:val="30"/>
                <w:szCs w:val="30"/>
                <w:u w:val="single"/>
              </w:rPr>
              <w:t>int</w:t>
            </w:r>
            <w:proofErr w:type="spellEnd"/>
            <w:r w:rsidRPr="008714E5">
              <w:rPr>
                <w:rFonts w:ascii="Consolas" w:hAnsi="Consolas" w:cs="Consolas"/>
                <w:color w:val="3F7F5F"/>
                <w:kern w:val="0"/>
                <w:sz w:val="30"/>
                <w:szCs w:val="30"/>
              </w:rPr>
              <w:t xml:space="preserve"> i = 1</w:t>
            </w:r>
            <w:r w:rsidRPr="008714E5">
              <w:rPr>
                <w:rFonts w:ascii="Consolas" w:hAnsi="Consolas" w:cs="Consolas"/>
                <w:color w:val="3F7F5F"/>
                <w:kern w:val="0"/>
                <w:sz w:val="30"/>
                <w:szCs w:val="30"/>
              </w:rPr>
              <w:t>声明一个变量</w:t>
            </w:r>
            <w:r w:rsidRPr="008714E5">
              <w:rPr>
                <w:rFonts w:ascii="Consolas" w:hAnsi="Consolas" w:cs="Consolas"/>
                <w:color w:val="3F7F5F"/>
                <w:kern w:val="0"/>
                <w:sz w:val="30"/>
                <w:szCs w:val="30"/>
              </w:rPr>
              <w:t>i</w:t>
            </w:r>
            <w:r w:rsidRPr="008714E5">
              <w:rPr>
                <w:rFonts w:ascii="Consolas" w:hAnsi="Consolas" w:cs="Consolas"/>
                <w:color w:val="3F7F5F"/>
                <w:kern w:val="0"/>
                <w:sz w:val="30"/>
                <w:szCs w:val="30"/>
              </w:rPr>
              <w:t>，初始值为</w:t>
            </w:r>
            <w:r w:rsidRPr="008714E5">
              <w:rPr>
                <w:rFonts w:ascii="Consolas" w:hAnsi="Consolas" w:cs="Consolas"/>
                <w:color w:val="3F7F5F"/>
                <w:kern w:val="0"/>
                <w:sz w:val="30"/>
                <w:szCs w:val="30"/>
              </w:rPr>
              <w:t>1</w:t>
            </w:r>
          </w:p>
          <w:p w:rsidR="008714E5" w:rsidRPr="008714E5" w:rsidRDefault="008714E5" w:rsidP="008714E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0"/>
                <w:szCs w:val="30"/>
              </w:rPr>
            </w:pPr>
            <w:r w:rsidRPr="008714E5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</w:r>
            <w:r w:rsidRPr="008714E5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</w:r>
            <w:r w:rsidRPr="008714E5">
              <w:rPr>
                <w:rFonts w:ascii="Consolas" w:hAnsi="Consolas" w:cs="Consolas"/>
                <w:color w:val="3F7F5F"/>
                <w:kern w:val="0"/>
                <w:sz w:val="30"/>
                <w:szCs w:val="30"/>
              </w:rPr>
              <w:t xml:space="preserve">// i &lt;= 100 </w:t>
            </w:r>
            <w:r w:rsidRPr="008714E5">
              <w:rPr>
                <w:rFonts w:ascii="Consolas" w:hAnsi="Consolas" w:cs="Consolas"/>
                <w:color w:val="3F7F5F"/>
                <w:kern w:val="0"/>
                <w:sz w:val="30"/>
                <w:szCs w:val="30"/>
              </w:rPr>
              <w:t>为真，则执行循环体</w:t>
            </w:r>
            <w:r w:rsidRPr="008714E5">
              <w:rPr>
                <w:rFonts w:ascii="Consolas" w:hAnsi="Consolas" w:cs="Consolas"/>
                <w:color w:val="3F7F5F"/>
                <w:kern w:val="0"/>
                <w:sz w:val="30"/>
                <w:szCs w:val="30"/>
              </w:rPr>
              <w:t>total+=i =</w:t>
            </w:r>
            <w:proofErr w:type="gramStart"/>
            <w:r w:rsidRPr="008714E5">
              <w:rPr>
                <w:rFonts w:ascii="Consolas" w:hAnsi="Consolas" w:cs="Consolas"/>
                <w:color w:val="3F7F5F"/>
                <w:kern w:val="0"/>
                <w:sz w:val="30"/>
                <w:szCs w:val="30"/>
              </w:rPr>
              <w:t>》</w:t>
            </w:r>
            <w:proofErr w:type="gramEnd"/>
            <w:r w:rsidRPr="008714E5">
              <w:rPr>
                <w:rFonts w:ascii="Consolas" w:hAnsi="Consolas" w:cs="Consolas"/>
                <w:color w:val="3F7F5F"/>
                <w:kern w:val="0"/>
                <w:sz w:val="30"/>
                <w:szCs w:val="30"/>
              </w:rPr>
              <w:t>total=1; i++=&gt;i = 2</w:t>
            </w:r>
          </w:p>
          <w:p w:rsidR="008714E5" w:rsidRPr="008714E5" w:rsidRDefault="008714E5" w:rsidP="008714E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0"/>
                <w:szCs w:val="30"/>
              </w:rPr>
            </w:pPr>
            <w:r w:rsidRPr="008714E5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</w:r>
            <w:r w:rsidRPr="008714E5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</w:r>
            <w:r w:rsidRPr="008714E5">
              <w:rPr>
                <w:rFonts w:ascii="Consolas" w:hAnsi="Consolas" w:cs="Consolas"/>
                <w:color w:val="3F7F5F"/>
                <w:kern w:val="0"/>
                <w:sz w:val="30"/>
                <w:szCs w:val="30"/>
              </w:rPr>
              <w:t>// i &lt;= 100</w:t>
            </w:r>
            <w:r w:rsidRPr="008714E5">
              <w:rPr>
                <w:rFonts w:ascii="Consolas" w:hAnsi="Consolas" w:cs="Consolas"/>
                <w:color w:val="3F7F5F"/>
                <w:kern w:val="0"/>
                <w:sz w:val="30"/>
                <w:szCs w:val="30"/>
              </w:rPr>
              <w:t>为真，则执行循环体</w:t>
            </w:r>
            <w:r w:rsidRPr="008714E5">
              <w:rPr>
                <w:rFonts w:ascii="Consolas" w:hAnsi="Consolas" w:cs="Consolas"/>
                <w:color w:val="3F7F5F"/>
                <w:kern w:val="0"/>
                <w:sz w:val="30"/>
                <w:szCs w:val="30"/>
              </w:rPr>
              <w:t>total+=i =</w:t>
            </w:r>
            <w:proofErr w:type="gramStart"/>
            <w:r w:rsidRPr="008714E5">
              <w:rPr>
                <w:rFonts w:ascii="Consolas" w:hAnsi="Consolas" w:cs="Consolas"/>
                <w:color w:val="3F7F5F"/>
                <w:kern w:val="0"/>
                <w:sz w:val="30"/>
                <w:szCs w:val="30"/>
              </w:rPr>
              <w:t>》</w:t>
            </w:r>
            <w:proofErr w:type="gramEnd"/>
            <w:r w:rsidRPr="008714E5">
              <w:rPr>
                <w:rFonts w:ascii="Consolas" w:hAnsi="Consolas" w:cs="Consolas"/>
                <w:color w:val="3F7F5F"/>
                <w:kern w:val="0"/>
                <w:sz w:val="30"/>
                <w:szCs w:val="30"/>
              </w:rPr>
              <w:t>total=3;  i++=&gt;i = 3</w:t>
            </w:r>
          </w:p>
          <w:p w:rsidR="008714E5" w:rsidRPr="008714E5" w:rsidRDefault="008714E5" w:rsidP="008714E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0"/>
                <w:szCs w:val="30"/>
              </w:rPr>
            </w:pPr>
            <w:r w:rsidRPr="008714E5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</w:r>
            <w:r w:rsidRPr="008714E5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</w:r>
            <w:r w:rsidRPr="008714E5">
              <w:rPr>
                <w:rFonts w:ascii="Consolas" w:hAnsi="Consolas" w:cs="Consolas"/>
                <w:color w:val="3F7F5F"/>
                <w:kern w:val="0"/>
                <w:sz w:val="30"/>
                <w:szCs w:val="30"/>
              </w:rPr>
              <w:t>// ...                                       i++=&gt;i = 100</w:t>
            </w:r>
          </w:p>
          <w:p w:rsidR="008714E5" w:rsidRPr="008714E5" w:rsidRDefault="008714E5" w:rsidP="008714E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0"/>
                <w:szCs w:val="30"/>
              </w:rPr>
            </w:pPr>
            <w:r w:rsidRPr="008714E5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</w:r>
            <w:r w:rsidRPr="008714E5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</w:r>
            <w:r w:rsidRPr="008714E5">
              <w:rPr>
                <w:rFonts w:ascii="Consolas" w:hAnsi="Consolas" w:cs="Consolas"/>
                <w:color w:val="3F7F5F"/>
                <w:kern w:val="0"/>
                <w:sz w:val="30"/>
                <w:szCs w:val="30"/>
              </w:rPr>
              <w:t>// i &lt;= 100</w:t>
            </w:r>
            <w:r w:rsidRPr="008714E5">
              <w:rPr>
                <w:rFonts w:ascii="Consolas" w:hAnsi="Consolas" w:cs="Consolas"/>
                <w:color w:val="3F7F5F"/>
                <w:kern w:val="0"/>
                <w:sz w:val="30"/>
                <w:szCs w:val="30"/>
              </w:rPr>
              <w:t>为真，则执行循环体</w:t>
            </w:r>
            <w:r w:rsidRPr="008714E5">
              <w:rPr>
                <w:rFonts w:ascii="Consolas" w:hAnsi="Consolas" w:cs="Consolas"/>
                <w:color w:val="3F7F5F"/>
                <w:kern w:val="0"/>
                <w:sz w:val="30"/>
                <w:szCs w:val="30"/>
              </w:rPr>
              <w:t>total+=i =</w:t>
            </w:r>
            <w:proofErr w:type="gramStart"/>
            <w:r w:rsidRPr="008714E5">
              <w:rPr>
                <w:rFonts w:ascii="Consolas" w:hAnsi="Consolas" w:cs="Consolas"/>
                <w:color w:val="3F7F5F"/>
                <w:kern w:val="0"/>
                <w:sz w:val="30"/>
                <w:szCs w:val="30"/>
              </w:rPr>
              <w:t>》</w:t>
            </w:r>
            <w:proofErr w:type="gramEnd"/>
            <w:r w:rsidRPr="008714E5">
              <w:rPr>
                <w:rFonts w:ascii="Consolas" w:hAnsi="Consolas" w:cs="Consolas"/>
                <w:color w:val="3F7F5F"/>
                <w:kern w:val="0"/>
                <w:sz w:val="30"/>
                <w:szCs w:val="30"/>
              </w:rPr>
              <w:t>total=..;i++=&gt;i = 101</w:t>
            </w:r>
          </w:p>
          <w:p w:rsidR="008714E5" w:rsidRPr="008714E5" w:rsidRDefault="008714E5" w:rsidP="008714E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0"/>
                <w:szCs w:val="30"/>
              </w:rPr>
            </w:pPr>
            <w:r w:rsidRPr="008714E5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</w:r>
            <w:r w:rsidRPr="008714E5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</w:r>
            <w:r w:rsidRPr="008714E5">
              <w:rPr>
                <w:rFonts w:ascii="Consolas" w:hAnsi="Consolas" w:cs="Consolas"/>
                <w:color w:val="3F7F5F"/>
                <w:kern w:val="0"/>
                <w:sz w:val="30"/>
                <w:szCs w:val="30"/>
              </w:rPr>
              <w:t>// i &lt;= 100</w:t>
            </w:r>
            <w:r w:rsidRPr="008714E5">
              <w:rPr>
                <w:rFonts w:ascii="Consolas" w:hAnsi="Consolas" w:cs="Consolas"/>
                <w:color w:val="3F7F5F"/>
                <w:kern w:val="0"/>
                <w:sz w:val="30"/>
                <w:szCs w:val="30"/>
              </w:rPr>
              <w:t>为假，不在执行循环，继续向下执行</w:t>
            </w:r>
          </w:p>
          <w:p w:rsidR="008714E5" w:rsidRPr="008714E5" w:rsidRDefault="008714E5" w:rsidP="008714E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0"/>
                <w:szCs w:val="30"/>
              </w:rPr>
            </w:pPr>
            <w:r w:rsidRPr="008714E5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</w:r>
            <w:r w:rsidRPr="008714E5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</w:r>
            <w:r w:rsidRPr="008714E5">
              <w:rPr>
                <w:rFonts w:ascii="Consolas" w:hAnsi="Consolas" w:cs="Consolas"/>
                <w:color w:val="3F7F5F"/>
                <w:kern w:val="0"/>
                <w:sz w:val="30"/>
                <w:szCs w:val="30"/>
              </w:rPr>
              <w:t>// i</w:t>
            </w:r>
            <w:r w:rsidRPr="008714E5">
              <w:rPr>
                <w:rFonts w:ascii="Consolas" w:hAnsi="Consolas" w:cs="Consolas"/>
                <w:color w:val="3F7F5F"/>
                <w:kern w:val="0"/>
                <w:sz w:val="30"/>
                <w:szCs w:val="30"/>
              </w:rPr>
              <w:t>的作用域从</w:t>
            </w:r>
            <w:r w:rsidRPr="008714E5">
              <w:rPr>
                <w:rFonts w:ascii="Consolas" w:hAnsi="Consolas" w:cs="Consolas"/>
                <w:color w:val="3F7F5F"/>
                <w:kern w:val="0"/>
                <w:sz w:val="30"/>
                <w:szCs w:val="30"/>
              </w:rPr>
              <w:t>for</w:t>
            </w:r>
            <w:r w:rsidRPr="008714E5">
              <w:rPr>
                <w:rFonts w:ascii="Consolas" w:hAnsi="Consolas" w:cs="Consolas"/>
                <w:color w:val="3F7F5F"/>
                <w:kern w:val="0"/>
                <w:sz w:val="30"/>
                <w:szCs w:val="30"/>
              </w:rPr>
              <w:t>循环大括号开始，到大括号结束，如果想让</w:t>
            </w:r>
            <w:r w:rsidRPr="008714E5">
              <w:rPr>
                <w:rFonts w:ascii="Consolas" w:hAnsi="Consolas" w:cs="Consolas"/>
                <w:color w:val="3F7F5F"/>
                <w:kern w:val="0"/>
                <w:sz w:val="30"/>
                <w:szCs w:val="30"/>
              </w:rPr>
              <w:t>i</w:t>
            </w:r>
            <w:r w:rsidRPr="008714E5">
              <w:rPr>
                <w:rFonts w:ascii="Consolas" w:hAnsi="Consolas" w:cs="Consolas"/>
                <w:color w:val="3F7F5F"/>
                <w:kern w:val="0"/>
                <w:sz w:val="30"/>
                <w:szCs w:val="30"/>
              </w:rPr>
              <w:t>作用域突破</w:t>
            </w:r>
          </w:p>
          <w:p w:rsidR="008714E5" w:rsidRPr="008714E5" w:rsidRDefault="008714E5" w:rsidP="008714E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0"/>
                <w:szCs w:val="30"/>
              </w:rPr>
            </w:pPr>
            <w:r w:rsidRPr="008714E5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</w:r>
            <w:r w:rsidRPr="008714E5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</w:r>
            <w:r w:rsidRPr="008714E5">
              <w:rPr>
                <w:rFonts w:ascii="Consolas" w:hAnsi="Consolas" w:cs="Consolas"/>
                <w:color w:val="3F7F5F"/>
                <w:kern w:val="0"/>
                <w:sz w:val="30"/>
                <w:szCs w:val="30"/>
              </w:rPr>
              <w:t>// for</w:t>
            </w:r>
            <w:r w:rsidRPr="008714E5">
              <w:rPr>
                <w:rFonts w:ascii="Consolas" w:hAnsi="Consolas" w:cs="Consolas"/>
                <w:color w:val="3F7F5F"/>
                <w:kern w:val="0"/>
                <w:sz w:val="30"/>
                <w:szCs w:val="30"/>
              </w:rPr>
              <w:t>循环，则需要将</w:t>
            </w:r>
            <w:r w:rsidRPr="008714E5">
              <w:rPr>
                <w:rFonts w:ascii="Consolas" w:hAnsi="Consolas" w:cs="Consolas"/>
                <w:color w:val="3F7F5F"/>
                <w:kern w:val="0"/>
                <w:sz w:val="30"/>
                <w:szCs w:val="30"/>
              </w:rPr>
              <w:t>i</w:t>
            </w:r>
            <w:r w:rsidRPr="008714E5">
              <w:rPr>
                <w:rFonts w:ascii="Consolas" w:hAnsi="Consolas" w:cs="Consolas"/>
                <w:color w:val="3F7F5F"/>
                <w:kern w:val="0"/>
                <w:sz w:val="30"/>
                <w:szCs w:val="30"/>
              </w:rPr>
              <w:t>写在</w:t>
            </w:r>
            <w:r w:rsidRPr="008714E5">
              <w:rPr>
                <w:rFonts w:ascii="Consolas" w:hAnsi="Consolas" w:cs="Consolas"/>
                <w:color w:val="3F7F5F"/>
                <w:kern w:val="0"/>
                <w:sz w:val="30"/>
                <w:szCs w:val="30"/>
              </w:rPr>
              <w:t>for</w:t>
            </w:r>
            <w:r w:rsidRPr="008714E5">
              <w:rPr>
                <w:rFonts w:ascii="Consolas" w:hAnsi="Consolas" w:cs="Consolas"/>
                <w:color w:val="3F7F5F"/>
                <w:kern w:val="0"/>
                <w:sz w:val="30"/>
                <w:szCs w:val="30"/>
              </w:rPr>
              <w:t>循环的外面。</w:t>
            </w:r>
          </w:p>
          <w:p w:rsidR="008714E5" w:rsidRPr="008714E5" w:rsidRDefault="008714E5" w:rsidP="008714E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0"/>
                <w:szCs w:val="30"/>
              </w:rPr>
            </w:pPr>
            <w:r w:rsidRPr="008714E5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 xml:space="preserve">        </w:t>
            </w:r>
            <w:r w:rsidRPr="008714E5">
              <w:rPr>
                <w:rFonts w:ascii="Consolas" w:hAnsi="Consolas" w:cs="Consolas"/>
                <w:color w:val="3F7F5F"/>
                <w:kern w:val="0"/>
                <w:sz w:val="30"/>
                <w:szCs w:val="30"/>
              </w:rPr>
              <w:t xml:space="preserve">// </w:t>
            </w:r>
            <w:proofErr w:type="spellStart"/>
            <w:r w:rsidRPr="008714E5">
              <w:rPr>
                <w:rFonts w:ascii="Consolas" w:hAnsi="Consolas" w:cs="Consolas"/>
                <w:color w:val="3F7F5F"/>
                <w:kern w:val="0"/>
                <w:sz w:val="30"/>
                <w:szCs w:val="30"/>
                <w:u w:val="single"/>
              </w:rPr>
              <w:t>int</w:t>
            </w:r>
            <w:proofErr w:type="spellEnd"/>
            <w:r w:rsidRPr="008714E5">
              <w:rPr>
                <w:rFonts w:ascii="Consolas" w:hAnsi="Consolas" w:cs="Consolas"/>
                <w:color w:val="3F7F5F"/>
                <w:kern w:val="0"/>
                <w:sz w:val="30"/>
                <w:szCs w:val="30"/>
              </w:rPr>
              <w:t xml:space="preserve"> i = 1;</w:t>
            </w:r>
          </w:p>
          <w:p w:rsidR="008714E5" w:rsidRPr="008714E5" w:rsidRDefault="008714E5" w:rsidP="008714E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0"/>
                <w:szCs w:val="30"/>
              </w:rPr>
            </w:pPr>
            <w:r w:rsidRPr="008714E5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</w:r>
            <w:r w:rsidRPr="008714E5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</w:r>
            <w:r w:rsidRPr="008714E5">
              <w:rPr>
                <w:rFonts w:ascii="Consolas" w:hAnsi="Consolas" w:cs="Consolas"/>
                <w:b/>
                <w:bCs/>
                <w:color w:val="7F0055"/>
                <w:kern w:val="0"/>
                <w:sz w:val="30"/>
                <w:szCs w:val="30"/>
              </w:rPr>
              <w:t>for</w:t>
            </w:r>
            <w:r w:rsidRPr="008714E5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>(</w:t>
            </w:r>
            <w:proofErr w:type="spellStart"/>
            <w:r w:rsidRPr="008714E5">
              <w:rPr>
                <w:rFonts w:ascii="Consolas" w:hAnsi="Consolas" w:cs="Consolas"/>
                <w:b/>
                <w:bCs/>
                <w:color w:val="7F0055"/>
                <w:kern w:val="0"/>
                <w:sz w:val="30"/>
                <w:szCs w:val="30"/>
              </w:rPr>
              <w:t>int</w:t>
            </w:r>
            <w:proofErr w:type="spellEnd"/>
            <w:r w:rsidRPr="008714E5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 xml:space="preserve"> </w:t>
            </w:r>
            <w:r w:rsidRPr="008714E5">
              <w:rPr>
                <w:rFonts w:ascii="Consolas" w:hAnsi="Consolas" w:cs="Consolas"/>
                <w:color w:val="6A3E3E"/>
                <w:kern w:val="0"/>
                <w:sz w:val="30"/>
                <w:szCs w:val="30"/>
              </w:rPr>
              <w:t>i</w:t>
            </w:r>
            <w:r w:rsidRPr="008714E5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 xml:space="preserve"> = 1; </w:t>
            </w:r>
            <w:r w:rsidRPr="008714E5">
              <w:rPr>
                <w:rFonts w:ascii="Consolas" w:hAnsi="Consolas" w:cs="Consolas"/>
                <w:color w:val="6A3E3E"/>
                <w:kern w:val="0"/>
                <w:sz w:val="30"/>
                <w:szCs w:val="30"/>
              </w:rPr>
              <w:t>i</w:t>
            </w:r>
            <w:r w:rsidRPr="008714E5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 xml:space="preserve"> &lt;= 100; </w:t>
            </w:r>
            <w:r w:rsidRPr="008714E5">
              <w:rPr>
                <w:rFonts w:ascii="Consolas" w:hAnsi="Consolas" w:cs="Consolas"/>
                <w:color w:val="6A3E3E"/>
                <w:kern w:val="0"/>
                <w:sz w:val="30"/>
                <w:szCs w:val="30"/>
              </w:rPr>
              <w:t>i</w:t>
            </w:r>
            <w:r w:rsidRPr="008714E5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>++){</w:t>
            </w:r>
          </w:p>
          <w:p w:rsidR="008714E5" w:rsidRPr="008714E5" w:rsidRDefault="008714E5" w:rsidP="008714E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0"/>
                <w:szCs w:val="30"/>
              </w:rPr>
            </w:pPr>
            <w:r w:rsidRPr="008714E5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</w:r>
            <w:r w:rsidRPr="008714E5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</w:r>
            <w:r w:rsidRPr="008714E5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</w:r>
            <w:r w:rsidRPr="008714E5">
              <w:rPr>
                <w:rFonts w:ascii="Consolas" w:hAnsi="Consolas" w:cs="Consolas"/>
                <w:color w:val="6A3E3E"/>
                <w:kern w:val="0"/>
                <w:sz w:val="30"/>
                <w:szCs w:val="30"/>
              </w:rPr>
              <w:t>total</w:t>
            </w:r>
            <w:r w:rsidRPr="008714E5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 xml:space="preserve"> += </w:t>
            </w:r>
            <w:r w:rsidRPr="008714E5">
              <w:rPr>
                <w:rFonts w:ascii="Consolas" w:hAnsi="Consolas" w:cs="Consolas"/>
                <w:color w:val="6A3E3E"/>
                <w:kern w:val="0"/>
                <w:sz w:val="30"/>
                <w:szCs w:val="30"/>
              </w:rPr>
              <w:t>i</w:t>
            </w:r>
            <w:r w:rsidRPr="008714E5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>;</w:t>
            </w:r>
            <w:r w:rsidRPr="008714E5">
              <w:rPr>
                <w:rFonts w:ascii="Consolas" w:hAnsi="Consolas" w:cs="Consolas"/>
                <w:color w:val="3F7F5F"/>
                <w:kern w:val="0"/>
                <w:sz w:val="30"/>
                <w:szCs w:val="30"/>
              </w:rPr>
              <w:t>// total = total + i</w:t>
            </w:r>
          </w:p>
          <w:p w:rsidR="008714E5" w:rsidRDefault="008714E5" w:rsidP="008714E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</w:pPr>
            <w:r w:rsidRPr="008714E5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lastRenderedPageBreak/>
              <w:tab/>
            </w:r>
            <w:r w:rsidRPr="008714E5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  <w:t>}</w:t>
            </w:r>
          </w:p>
          <w:p w:rsidR="005E2113" w:rsidRPr="008714E5" w:rsidRDefault="005E2113" w:rsidP="008714E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0"/>
                <w:szCs w:val="30"/>
              </w:rPr>
            </w:pPr>
          </w:p>
          <w:p w:rsidR="008714E5" w:rsidRPr="008714E5" w:rsidRDefault="008714E5" w:rsidP="008714E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0"/>
                <w:szCs w:val="30"/>
              </w:rPr>
            </w:pPr>
            <w:r w:rsidRPr="008714E5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</w:r>
            <w:r w:rsidRPr="008714E5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</w:r>
            <w:proofErr w:type="spellStart"/>
            <w:r w:rsidRPr="008714E5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>System.</w:t>
            </w:r>
            <w:r w:rsidRPr="008714E5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30"/>
                <w:szCs w:val="30"/>
              </w:rPr>
              <w:t>out</w:t>
            </w:r>
            <w:r w:rsidRPr="008714E5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>.println</w:t>
            </w:r>
            <w:proofErr w:type="spellEnd"/>
            <w:r w:rsidRPr="008714E5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>(</w:t>
            </w:r>
            <w:r w:rsidRPr="008714E5">
              <w:rPr>
                <w:rFonts w:ascii="Consolas" w:hAnsi="Consolas" w:cs="Consolas"/>
                <w:color w:val="6A3E3E"/>
                <w:kern w:val="0"/>
                <w:sz w:val="30"/>
                <w:szCs w:val="30"/>
              </w:rPr>
              <w:t>total</w:t>
            </w:r>
            <w:r w:rsidRPr="008714E5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>);</w:t>
            </w:r>
          </w:p>
          <w:p w:rsidR="008714E5" w:rsidRPr="008714E5" w:rsidRDefault="008714E5" w:rsidP="008714E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0"/>
                <w:szCs w:val="30"/>
              </w:rPr>
            </w:pPr>
            <w:r w:rsidRPr="008714E5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</w:r>
            <w:r w:rsidRPr="008714E5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</w:r>
            <w:r w:rsidRPr="008714E5">
              <w:rPr>
                <w:rFonts w:ascii="Consolas" w:hAnsi="Consolas" w:cs="Consolas"/>
                <w:color w:val="3F7F5F"/>
                <w:kern w:val="0"/>
                <w:sz w:val="30"/>
                <w:szCs w:val="30"/>
              </w:rPr>
              <w:t xml:space="preserve">// </w:t>
            </w:r>
            <w:r w:rsidRPr="008714E5">
              <w:rPr>
                <w:rFonts w:ascii="Consolas" w:hAnsi="Consolas" w:cs="Consolas"/>
                <w:color w:val="3F7F5F"/>
                <w:kern w:val="0"/>
                <w:sz w:val="30"/>
                <w:szCs w:val="30"/>
              </w:rPr>
              <w:t>嵌套的</w:t>
            </w:r>
            <w:r w:rsidRPr="008714E5">
              <w:rPr>
                <w:rFonts w:ascii="Consolas" w:hAnsi="Consolas" w:cs="Consolas"/>
                <w:color w:val="3F7F5F"/>
                <w:kern w:val="0"/>
                <w:sz w:val="30"/>
                <w:szCs w:val="30"/>
              </w:rPr>
              <w:t>for</w:t>
            </w:r>
            <w:r w:rsidRPr="008714E5">
              <w:rPr>
                <w:rFonts w:ascii="Consolas" w:hAnsi="Consolas" w:cs="Consolas"/>
                <w:color w:val="3F7F5F"/>
                <w:kern w:val="0"/>
                <w:sz w:val="30"/>
                <w:szCs w:val="30"/>
              </w:rPr>
              <w:t>循环</w:t>
            </w:r>
          </w:p>
          <w:p w:rsidR="008714E5" w:rsidRPr="008714E5" w:rsidRDefault="008714E5" w:rsidP="008714E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0"/>
                <w:szCs w:val="30"/>
              </w:rPr>
            </w:pPr>
            <w:r w:rsidRPr="008714E5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</w:r>
            <w:r w:rsidRPr="008714E5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</w:r>
            <w:r w:rsidRPr="008714E5">
              <w:rPr>
                <w:rFonts w:ascii="Consolas" w:hAnsi="Consolas" w:cs="Consolas"/>
                <w:b/>
                <w:bCs/>
                <w:color w:val="7F0055"/>
                <w:kern w:val="0"/>
                <w:sz w:val="30"/>
                <w:szCs w:val="30"/>
              </w:rPr>
              <w:t>for</w:t>
            </w:r>
            <w:r w:rsidRPr="008714E5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>(</w:t>
            </w:r>
            <w:proofErr w:type="spellStart"/>
            <w:r w:rsidRPr="008714E5">
              <w:rPr>
                <w:rFonts w:ascii="Consolas" w:hAnsi="Consolas" w:cs="Consolas"/>
                <w:b/>
                <w:bCs/>
                <w:color w:val="7F0055"/>
                <w:kern w:val="0"/>
                <w:sz w:val="30"/>
                <w:szCs w:val="30"/>
              </w:rPr>
              <w:t>int</w:t>
            </w:r>
            <w:proofErr w:type="spellEnd"/>
            <w:r w:rsidRPr="008714E5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 xml:space="preserve"> </w:t>
            </w:r>
            <w:r w:rsidRPr="008714E5">
              <w:rPr>
                <w:rFonts w:ascii="Consolas" w:hAnsi="Consolas" w:cs="Consolas"/>
                <w:color w:val="6A3E3E"/>
                <w:kern w:val="0"/>
                <w:sz w:val="30"/>
                <w:szCs w:val="30"/>
              </w:rPr>
              <w:t>i</w:t>
            </w:r>
            <w:r w:rsidRPr="008714E5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 xml:space="preserve"> = 1; </w:t>
            </w:r>
            <w:r w:rsidRPr="008714E5">
              <w:rPr>
                <w:rFonts w:ascii="Consolas" w:hAnsi="Consolas" w:cs="Consolas"/>
                <w:color w:val="6A3E3E"/>
                <w:kern w:val="0"/>
                <w:sz w:val="30"/>
                <w:szCs w:val="30"/>
              </w:rPr>
              <w:t>i</w:t>
            </w:r>
            <w:r w:rsidRPr="008714E5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 xml:space="preserve"> &lt;= 10; </w:t>
            </w:r>
            <w:r w:rsidRPr="008714E5">
              <w:rPr>
                <w:rFonts w:ascii="Consolas" w:hAnsi="Consolas" w:cs="Consolas"/>
                <w:color w:val="6A3E3E"/>
                <w:kern w:val="0"/>
                <w:sz w:val="30"/>
                <w:szCs w:val="30"/>
              </w:rPr>
              <w:t>i</w:t>
            </w:r>
            <w:r w:rsidRPr="008714E5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>++){</w:t>
            </w:r>
          </w:p>
          <w:p w:rsidR="008714E5" w:rsidRDefault="008714E5" w:rsidP="008714E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</w:pPr>
            <w:r w:rsidRPr="008714E5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</w:r>
            <w:r w:rsidRPr="008714E5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</w:r>
            <w:r w:rsidRPr="008714E5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</w:r>
            <w:r w:rsidRPr="008714E5">
              <w:rPr>
                <w:rFonts w:ascii="Consolas" w:hAnsi="Consolas" w:cs="Consolas"/>
                <w:b/>
                <w:bCs/>
                <w:color w:val="7F0055"/>
                <w:kern w:val="0"/>
                <w:sz w:val="30"/>
                <w:szCs w:val="30"/>
              </w:rPr>
              <w:t>for</w:t>
            </w:r>
            <w:r w:rsidRPr="008714E5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>(</w:t>
            </w:r>
            <w:proofErr w:type="spellStart"/>
            <w:r w:rsidRPr="008714E5">
              <w:rPr>
                <w:rFonts w:ascii="Consolas" w:hAnsi="Consolas" w:cs="Consolas"/>
                <w:b/>
                <w:bCs/>
                <w:color w:val="7F0055"/>
                <w:kern w:val="0"/>
                <w:sz w:val="30"/>
                <w:szCs w:val="30"/>
              </w:rPr>
              <w:t>int</w:t>
            </w:r>
            <w:proofErr w:type="spellEnd"/>
            <w:r w:rsidRPr="008714E5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 xml:space="preserve"> </w:t>
            </w:r>
            <w:r w:rsidRPr="008714E5">
              <w:rPr>
                <w:rFonts w:ascii="Consolas" w:hAnsi="Consolas" w:cs="Consolas"/>
                <w:color w:val="6A3E3E"/>
                <w:kern w:val="0"/>
                <w:sz w:val="30"/>
                <w:szCs w:val="30"/>
              </w:rPr>
              <w:t>j</w:t>
            </w:r>
            <w:r w:rsidRPr="008714E5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 xml:space="preserve"> = 0; </w:t>
            </w:r>
            <w:r w:rsidRPr="008714E5">
              <w:rPr>
                <w:rFonts w:ascii="Consolas" w:hAnsi="Consolas" w:cs="Consolas"/>
                <w:color w:val="6A3E3E"/>
                <w:kern w:val="0"/>
                <w:sz w:val="30"/>
                <w:szCs w:val="30"/>
              </w:rPr>
              <w:t>j</w:t>
            </w:r>
            <w:r w:rsidRPr="008714E5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 xml:space="preserve"> &lt; 10; </w:t>
            </w:r>
            <w:r w:rsidRPr="008714E5">
              <w:rPr>
                <w:rFonts w:ascii="Consolas" w:hAnsi="Consolas" w:cs="Consolas"/>
                <w:color w:val="6A3E3E"/>
                <w:kern w:val="0"/>
                <w:sz w:val="30"/>
                <w:szCs w:val="30"/>
              </w:rPr>
              <w:t>j</w:t>
            </w:r>
            <w:r w:rsidRPr="008714E5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 xml:space="preserve"> ++) {</w:t>
            </w:r>
          </w:p>
          <w:p w:rsidR="008714E5" w:rsidRPr="008714E5" w:rsidRDefault="008714E5" w:rsidP="008714E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0"/>
                <w:szCs w:val="30"/>
              </w:rPr>
            </w:pPr>
            <w:r w:rsidRPr="008714E5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</w:r>
            <w:r w:rsidRPr="008714E5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</w:r>
            <w:r w:rsidRPr="008714E5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</w:r>
            <w:r w:rsidRPr="008714E5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</w:r>
            <w:proofErr w:type="spellStart"/>
            <w:r w:rsidRPr="008714E5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>System.</w:t>
            </w:r>
            <w:r w:rsidRPr="008714E5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30"/>
                <w:szCs w:val="30"/>
              </w:rPr>
              <w:t>out</w:t>
            </w:r>
            <w:r w:rsidRPr="008714E5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>.println</w:t>
            </w:r>
            <w:proofErr w:type="spellEnd"/>
            <w:r w:rsidRPr="008714E5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>(</w:t>
            </w:r>
            <w:r w:rsidRPr="008714E5">
              <w:rPr>
                <w:rFonts w:ascii="Consolas" w:hAnsi="Consolas" w:cs="Consolas"/>
                <w:color w:val="2A00FF"/>
                <w:kern w:val="0"/>
                <w:sz w:val="30"/>
                <w:szCs w:val="30"/>
              </w:rPr>
              <w:t>"i = "</w:t>
            </w:r>
            <w:r w:rsidRPr="008714E5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 xml:space="preserve"> + </w:t>
            </w:r>
            <w:r w:rsidRPr="008714E5">
              <w:rPr>
                <w:rFonts w:ascii="Consolas" w:hAnsi="Consolas" w:cs="Consolas"/>
                <w:color w:val="6A3E3E"/>
                <w:kern w:val="0"/>
                <w:sz w:val="30"/>
                <w:szCs w:val="30"/>
              </w:rPr>
              <w:t>i</w:t>
            </w:r>
            <w:r w:rsidRPr="008714E5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 xml:space="preserve"> + </w:t>
            </w:r>
            <w:r w:rsidRPr="008714E5">
              <w:rPr>
                <w:rFonts w:ascii="Consolas" w:hAnsi="Consolas" w:cs="Consolas"/>
                <w:color w:val="2A00FF"/>
                <w:kern w:val="0"/>
                <w:sz w:val="30"/>
                <w:szCs w:val="30"/>
              </w:rPr>
              <w:t>", j = "</w:t>
            </w:r>
            <w:r w:rsidRPr="008714E5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 xml:space="preserve"> + </w:t>
            </w:r>
            <w:r w:rsidRPr="008714E5">
              <w:rPr>
                <w:rFonts w:ascii="Consolas" w:hAnsi="Consolas" w:cs="Consolas"/>
                <w:color w:val="6A3E3E"/>
                <w:kern w:val="0"/>
                <w:sz w:val="30"/>
                <w:szCs w:val="30"/>
              </w:rPr>
              <w:t>j</w:t>
            </w:r>
            <w:r w:rsidRPr="008714E5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>);</w:t>
            </w:r>
          </w:p>
          <w:p w:rsidR="008714E5" w:rsidRPr="008714E5" w:rsidRDefault="008714E5" w:rsidP="008714E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0"/>
                <w:szCs w:val="30"/>
              </w:rPr>
            </w:pPr>
            <w:r w:rsidRPr="008714E5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</w:r>
            <w:r w:rsidRPr="008714E5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</w:r>
            <w:r w:rsidRPr="008714E5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  <w:t>}</w:t>
            </w:r>
          </w:p>
          <w:p w:rsidR="008714E5" w:rsidRPr="008714E5" w:rsidRDefault="008714E5" w:rsidP="008714E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0"/>
                <w:szCs w:val="30"/>
              </w:rPr>
            </w:pPr>
            <w:r w:rsidRPr="008714E5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</w:r>
            <w:r w:rsidRPr="008714E5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  <w:t>}</w:t>
            </w:r>
          </w:p>
          <w:p w:rsidR="008714E5" w:rsidRPr="008714E5" w:rsidRDefault="008714E5" w:rsidP="008714E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0"/>
                <w:szCs w:val="30"/>
              </w:rPr>
            </w:pPr>
            <w:r w:rsidRPr="008714E5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  <w:t>}</w:t>
            </w:r>
          </w:p>
          <w:p w:rsidR="008714E5" w:rsidRDefault="008714E5" w:rsidP="008714E5">
            <w:r w:rsidRPr="008714E5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>}</w:t>
            </w:r>
          </w:p>
        </w:tc>
      </w:tr>
    </w:tbl>
    <w:p w:rsidR="008714E5" w:rsidRDefault="0069332D" w:rsidP="0069332D">
      <w:pPr>
        <w:pStyle w:val="4"/>
      </w:pPr>
      <w:r>
        <w:rPr>
          <w:rFonts w:hint="eastAsia"/>
        </w:rPr>
        <w:lastRenderedPageBreak/>
        <w:t>99</w:t>
      </w:r>
      <w:r>
        <w:rPr>
          <w:rFonts w:hint="eastAsia"/>
        </w:rPr>
        <w:t>乘法表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9332D" w:rsidTr="0069332D">
        <w:tc>
          <w:tcPr>
            <w:tcW w:w="8296" w:type="dxa"/>
          </w:tcPr>
          <w:p w:rsidR="0069332D" w:rsidRPr="0069332D" w:rsidRDefault="0069332D" w:rsidP="0069332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0"/>
                <w:szCs w:val="30"/>
              </w:rPr>
            </w:pPr>
            <w:r w:rsidRPr="0069332D">
              <w:rPr>
                <w:rFonts w:ascii="Consolas" w:hAnsi="Consolas" w:cs="Consolas"/>
                <w:color w:val="3F7F5F"/>
                <w:kern w:val="0"/>
                <w:sz w:val="30"/>
                <w:szCs w:val="30"/>
              </w:rPr>
              <w:t>//</w:t>
            </w:r>
            <w:r w:rsidRPr="0069332D">
              <w:rPr>
                <w:rFonts w:ascii="Consolas" w:hAnsi="Consolas" w:cs="Consolas"/>
                <w:color w:val="3F7F5F"/>
                <w:kern w:val="0"/>
                <w:sz w:val="30"/>
                <w:szCs w:val="30"/>
              </w:rPr>
              <w:t>外层循环，负责显示多少行，</w:t>
            </w:r>
            <w:r w:rsidRPr="0069332D">
              <w:rPr>
                <w:rFonts w:ascii="Consolas" w:hAnsi="Consolas" w:cs="Consolas"/>
                <w:color w:val="3F7F5F"/>
                <w:kern w:val="0"/>
                <w:sz w:val="30"/>
                <w:szCs w:val="30"/>
              </w:rPr>
              <w:t>9</w:t>
            </w:r>
            <w:r w:rsidRPr="0069332D">
              <w:rPr>
                <w:rFonts w:ascii="Consolas" w:hAnsi="Consolas" w:cs="Consolas"/>
                <w:color w:val="3F7F5F"/>
                <w:kern w:val="0"/>
                <w:sz w:val="30"/>
                <w:szCs w:val="30"/>
              </w:rPr>
              <w:t>行</w:t>
            </w:r>
          </w:p>
          <w:p w:rsidR="0069332D" w:rsidRPr="0069332D" w:rsidRDefault="0069332D" w:rsidP="0069332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0"/>
                <w:szCs w:val="30"/>
              </w:rPr>
            </w:pPr>
            <w:r w:rsidRPr="0069332D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</w:r>
            <w:r w:rsidRPr="0069332D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</w:r>
            <w:r w:rsidRPr="0069332D">
              <w:rPr>
                <w:rFonts w:ascii="Consolas" w:hAnsi="Consolas" w:cs="Consolas"/>
                <w:b/>
                <w:bCs/>
                <w:color w:val="7F0055"/>
                <w:kern w:val="0"/>
                <w:sz w:val="30"/>
                <w:szCs w:val="30"/>
              </w:rPr>
              <w:t>for</w:t>
            </w:r>
            <w:r w:rsidRPr="0069332D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>(</w:t>
            </w:r>
            <w:proofErr w:type="spellStart"/>
            <w:r w:rsidRPr="0069332D">
              <w:rPr>
                <w:rFonts w:ascii="Consolas" w:hAnsi="Consolas" w:cs="Consolas"/>
                <w:b/>
                <w:bCs/>
                <w:color w:val="7F0055"/>
                <w:kern w:val="0"/>
                <w:sz w:val="30"/>
                <w:szCs w:val="30"/>
              </w:rPr>
              <w:t>int</w:t>
            </w:r>
            <w:proofErr w:type="spellEnd"/>
            <w:r w:rsidRPr="0069332D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 xml:space="preserve"> </w:t>
            </w:r>
            <w:r w:rsidRPr="0069332D">
              <w:rPr>
                <w:rFonts w:ascii="Consolas" w:hAnsi="Consolas" w:cs="Consolas"/>
                <w:color w:val="6A3E3E"/>
                <w:kern w:val="0"/>
                <w:sz w:val="30"/>
                <w:szCs w:val="30"/>
              </w:rPr>
              <w:t>i</w:t>
            </w:r>
            <w:r w:rsidRPr="0069332D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 xml:space="preserve"> = 1; </w:t>
            </w:r>
            <w:r w:rsidRPr="0069332D">
              <w:rPr>
                <w:rFonts w:ascii="Consolas" w:hAnsi="Consolas" w:cs="Consolas"/>
                <w:color w:val="6A3E3E"/>
                <w:kern w:val="0"/>
                <w:sz w:val="30"/>
                <w:szCs w:val="30"/>
              </w:rPr>
              <w:t>i</w:t>
            </w:r>
            <w:r w:rsidRPr="0069332D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 xml:space="preserve"> &lt;= 9; </w:t>
            </w:r>
            <w:r w:rsidRPr="0069332D">
              <w:rPr>
                <w:rFonts w:ascii="Consolas" w:hAnsi="Consolas" w:cs="Consolas"/>
                <w:color w:val="6A3E3E"/>
                <w:kern w:val="0"/>
                <w:sz w:val="30"/>
                <w:szCs w:val="30"/>
              </w:rPr>
              <w:t>i</w:t>
            </w:r>
            <w:r w:rsidRPr="0069332D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 xml:space="preserve"> ++) {</w:t>
            </w:r>
          </w:p>
          <w:p w:rsidR="0069332D" w:rsidRPr="0069332D" w:rsidRDefault="0069332D" w:rsidP="0069332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0"/>
                <w:szCs w:val="30"/>
              </w:rPr>
            </w:pPr>
            <w:r w:rsidRPr="0069332D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</w:r>
            <w:r w:rsidRPr="0069332D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</w:r>
            <w:r w:rsidRPr="0069332D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</w:r>
            <w:r w:rsidRPr="0069332D">
              <w:rPr>
                <w:rFonts w:ascii="Consolas" w:hAnsi="Consolas" w:cs="Consolas"/>
                <w:color w:val="3F7F5F"/>
                <w:kern w:val="0"/>
                <w:sz w:val="30"/>
                <w:szCs w:val="30"/>
              </w:rPr>
              <w:t xml:space="preserve">// </w:t>
            </w:r>
            <w:r w:rsidRPr="0069332D">
              <w:rPr>
                <w:rFonts w:ascii="Consolas" w:hAnsi="Consolas" w:cs="Consolas"/>
                <w:color w:val="3F7F5F"/>
                <w:kern w:val="0"/>
                <w:sz w:val="30"/>
                <w:szCs w:val="30"/>
              </w:rPr>
              <w:t>内层循环，负责显示每一列数据，因为每一行多出一列，所以这里</w:t>
            </w:r>
            <w:r w:rsidRPr="0069332D">
              <w:rPr>
                <w:rFonts w:ascii="Consolas" w:hAnsi="Consolas" w:cs="Consolas"/>
                <w:color w:val="3F7F5F"/>
                <w:kern w:val="0"/>
                <w:sz w:val="30"/>
                <w:szCs w:val="30"/>
              </w:rPr>
              <w:t>&lt;=i</w:t>
            </w:r>
          </w:p>
          <w:p w:rsidR="0069332D" w:rsidRPr="0069332D" w:rsidRDefault="0069332D" w:rsidP="0069332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0"/>
                <w:szCs w:val="30"/>
              </w:rPr>
            </w:pPr>
            <w:r w:rsidRPr="0069332D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</w:r>
            <w:r w:rsidRPr="0069332D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</w:r>
            <w:r w:rsidRPr="0069332D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</w:r>
            <w:r w:rsidRPr="0069332D">
              <w:rPr>
                <w:rFonts w:ascii="Consolas" w:hAnsi="Consolas" w:cs="Consolas"/>
                <w:b/>
                <w:bCs/>
                <w:color w:val="7F0055"/>
                <w:kern w:val="0"/>
                <w:sz w:val="30"/>
                <w:szCs w:val="30"/>
              </w:rPr>
              <w:t>for</w:t>
            </w:r>
            <w:r w:rsidRPr="0069332D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>(</w:t>
            </w:r>
            <w:proofErr w:type="spellStart"/>
            <w:r w:rsidRPr="0069332D">
              <w:rPr>
                <w:rFonts w:ascii="Consolas" w:hAnsi="Consolas" w:cs="Consolas"/>
                <w:b/>
                <w:bCs/>
                <w:color w:val="7F0055"/>
                <w:kern w:val="0"/>
                <w:sz w:val="30"/>
                <w:szCs w:val="30"/>
              </w:rPr>
              <w:t>int</w:t>
            </w:r>
            <w:proofErr w:type="spellEnd"/>
            <w:r w:rsidRPr="0069332D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 xml:space="preserve"> </w:t>
            </w:r>
            <w:r w:rsidRPr="0069332D">
              <w:rPr>
                <w:rFonts w:ascii="Consolas" w:hAnsi="Consolas" w:cs="Consolas"/>
                <w:color w:val="6A3E3E"/>
                <w:kern w:val="0"/>
                <w:sz w:val="30"/>
                <w:szCs w:val="30"/>
              </w:rPr>
              <w:t>j</w:t>
            </w:r>
            <w:r w:rsidRPr="0069332D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 xml:space="preserve"> = 1; </w:t>
            </w:r>
            <w:r w:rsidRPr="0069332D">
              <w:rPr>
                <w:rFonts w:ascii="Consolas" w:hAnsi="Consolas" w:cs="Consolas"/>
                <w:color w:val="6A3E3E"/>
                <w:kern w:val="0"/>
                <w:sz w:val="30"/>
                <w:szCs w:val="30"/>
              </w:rPr>
              <w:t>j</w:t>
            </w:r>
            <w:r w:rsidRPr="0069332D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 xml:space="preserve"> &lt;= </w:t>
            </w:r>
            <w:r w:rsidRPr="0069332D">
              <w:rPr>
                <w:rFonts w:ascii="Consolas" w:hAnsi="Consolas" w:cs="Consolas"/>
                <w:color w:val="6A3E3E"/>
                <w:kern w:val="0"/>
                <w:sz w:val="30"/>
                <w:szCs w:val="30"/>
              </w:rPr>
              <w:t>i</w:t>
            </w:r>
            <w:r w:rsidRPr="0069332D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 xml:space="preserve">; </w:t>
            </w:r>
            <w:r w:rsidRPr="0069332D">
              <w:rPr>
                <w:rFonts w:ascii="Consolas" w:hAnsi="Consolas" w:cs="Consolas"/>
                <w:color w:val="6A3E3E"/>
                <w:kern w:val="0"/>
                <w:sz w:val="30"/>
                <w:szCs w:val="30"/>
              </w:rPr>
              <w:t>j</w:t>
            </w:r>
            <w:r w:rsidRPr="0069332D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>++) {</w:t>
            </w:r>
          </w:p>
          <w:p w:rsidR="0069332D" w:rsidRPr="0069332D" w:rsidRDefault="0069332D" w:rsidP="0069332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0"/>
                <w:szCs w:val="30"/>
              </w:rPr>
            </w:pPr>
            <w:r w:rsidRPr="0069332D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</w:r>
            <w:r w:rsidRPr="0069332D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</w:r>
            <w:r w:rsidRPr="0069332D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</w:r>
            <w:r w:rsidRPr="0069332D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</w:r>
            <w:r w:rsidRPr="0069332D">
              <w:rPr>
                <w:rFonts w:ascii="Consolas" w:hAnsi="Consolas" w:cs="Consolas"/>
                <w:color w:val="3F7F5F"/>
                <w:kern w:val="0"/>
                <w:sz w:val="30"/>
                <w:szCs w:val="30"/>
              </w:rPr>
              <w:t xml:space="preserve">// </w:t>
            </w:r>
            <w:r w:rsidRPr="0069332D">
              <w:rPr>
                <w:rFonts w:ascii="Consolas" w:hAnsi="Consolas" w:cs="Consolas"/>
                <w:color w:val="3F7F5F"/>
                <w:kern w:val="0"/>
                <w:sz w:val="30"/>
                <w:szCs w:val="30"/>
              </w:rPr>
              <w:t>如果所得到的积为</w:t>
            </w:r>
            <w:r w:rsidRPr="0069332D">
              <w:rPr>
                <w:rFonts w:ascii="Consolas" w:hAnsi="Consolas" w:cs="Consolas"/>
                <w:color w:val="3F7F5F"/>
                <w:kern w:val="0"/>
                <w:sz w:val="30"/>
                <w:szCs w:val="30"/>
              </w:rPr>
              <w:t>2</w:t>
            </w:r>
            <w:r w:rsidRPr="0069332D">
              <w:rPr>
                <w:rFonts w:ascii="Consolas" w:hAnsi="Consolas" w:cs="Consolas"/>
                <w:color w:val="3F7F5F"/>
                <w:kern w:val="0"/>
                <w:sz w:val="30"/>
                <w:szCs w:val="30"/>
              </w:rPr>
              <w:t>位数，则保留，为一位数则在其后加一个空格</w:t>
            </w:r>
          </w:p>
          <w:p w:rsidR="0069332D" w:rsidRPr="0069332D" w:rsidRDefault="0069332D" w:rsidP="0069332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0"/>
                <w:szCs w:val="30"/>
              </w:rPr>
            </w:pPr>
            <w:r w:rsidRPr="0069332D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</w:r>
            <w:r w:rsidRPr="0069332D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</w:r>
            <w:r w:rsidRPr="0069332D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</w:r>
            <w:r w:rsidRPr="0069332D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  <w:t xml:space="preserve">String </w:t>
            </w:r>
            <w:proofErr w:type="spellStart"/>
            <w:r w:rsidRPr="0069332D">
              <w:rPr>
                <w:rFonts w:ascii="Consolas" w:hAnsi="Consolas" w:cs="Consolas"/>
                <w:color w:val="6A3E3E"/>
                <w:kern w:val="0"/>
                <w:sz w:val="30"/>
                <w:szCs w:val="30"/>
              </w:rPr>
              <w:t>str</w:t>
            </w:r>
            <w:proofErr w:type="spellEnd"/>
            <w:r w:rsidRPr="0069332D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 xml:space="preserve"> = </w:t>
            </w:r>
            <w:r w:rsidRPr="0069332D">
              <w:rPr>
                <w:rFonts w:ascii="Consolas" w:hAnsi="Consolas" w:cs="Consolas"/>
                <w:color w:val="2A00FF"/>
                <w:kern w:val="0"/>
                <w:sz w:val="30"/>
                <w:szCs w:val="30"/>
              </w:rPr>
              <w:t>""</w:t>
            </w:r>
            <w:r w:rsidRPr="0069332D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 xml:space="preserve"> + ((</w:t>
            </w:r>
            <w:r w:rsidRPr="0069332D">
              <w:rPr>
                <w:rFonts w:ascii="Consolas" w:hAnsi="Consolas" w:cs="Consolas"/>
                <w:color w:val="6A3E3E"/>
                <w:kern w:val="0"/>
                <w:sz w:val="30"/>
                <w:szCs w:val="30"/>
              </w:rPr>
              <w:t>i</w:t>
            </w:r>
            <w:r w:rsidRPr="0069332D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>*</w:t>
            </w:r>
            <w:r w:rsidRPr="0069332D">
              <w:rPr>
                <w:rFonts w:ascii="Consolas" w:hAnsi="Consolas" w:cs="Consolas"/>
                <w:color w:val="6A3E3E"/>
                <w:kern w:val="0"/>
                <w:sz w:val="30"/>
                <w:szCs w:val="30"/>
              </w:rPr>
              <w:t>j</w:t>
            </w:r>
            <w:r w:rsidRPr="0069332D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>)&gt;9?</w:t>
            </w:r>
            <w:r w:rsidRPr="0069332D">
              <w:rPr>
                <w:rFonts w:ascii="Consolas" w:hAnsi="Consolas" w:cs="Consolas"/>
                <w:color w:val="6A3E3E"/>
                <w:kern w:val="0"/>
                <w:sz w:val="30"/>
                <w:szCs w:val="30"/>
              </w:rPr>
              <w:t>i</w:t>
            </w:r>
            <w:r w:rsidRPr="0069332D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>*</w:t>
            </w:r>
            <w:proofErr w:type="spellStart"/>
            <w:r w:rsidRPr="0069332D">
              <w:rPr>
                <w:rFonts w:ascii="Consolas" w:hAnsi="Consolas" w:cs="Consolas"/>
                <w:color w:val="6A3E3E"/>
                <w:kern w:val="0"/>
                <w:sz w:val="30"/>
                <w:szCs w:val="30"/>
              </w:rPr>
              <w:t>j</w:t>
            </w:r>
            <w:r w:rsidRPr="0069332D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>:</w:t>
            </w:r>
            <w:r w:rsidRPr="0069332D">
              <w:rPr>
                <w:rFonts w:ascii="Consolas" w:hAnsi="Consolas" w:cs="Consolas"/>
                <w:color w:val="6A3E3E"/>
                <w:kern w:val="0"/>
                <w:sz w:val="30"/>
                <w:szCs w:val="30"/>
              </w:rPr>
              <w:t>i</w:t>
            </w:r>
            <w:proofErr w:type="spellEnd"/>
            <w:r w:rsidRPr="0069332D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>*</w:t>
            </w:r>
            <w:r w:rsidRPr="0069332D">
              <w:rPr>
                <w:rFonts w:ascii="Consolas" w:hAnsi="Consolas" w:cs="Consolas"/>
                <w:color w:val="6A3E3E"/>
                <w:kern w:val="0"/>
                <w:sz w:val="30"/>
                <w:szCs w:val="30"/>
              </w:rPr>
              <w:t>j</w:t>
            </w:r>
            <w:r w:rsidRPr="0069332D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 xml:space="preserve"> + </w:t>
            </w:r>
            <w:r w:rsidRPr="0069332D">
              <w:rPr>
                <w:rFonts w:ascii="Consolas" w:hAnsi="Consolas" w:cs="Consolas"/>
                <w:color w:val="2A00FF"/>
                <w:kern w:val="0"/>
                <w:sz w:val="30"/>
                <w:szCs w:val="30"/>
              </w:rPr>
              <w:t>" "</w:t>
            </w:r>
            <w:r w:rsidRPr="0069332D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>);</w:t>
            </w:r>
          </w:p>
          <w:p w:rsidR="0069332D" w:rsidRPr="0069332D" w:rsidRDefault="0069332D" w:rsidP="0069332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0"/>
                <w:szCs w:val="30"/>
              </w:rPr>
            </w:pPr>
            <w:r w:rsidRPr="0069332D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lastRenderedPageBreak/>
              <w:tab/>
            </w:r>
            <w:r w:rsidRPr="0069332D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</w:r>
            <w:r w:rsidRPr="0069332D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</w:r>
            <w:r w:rsidRPr="0069332D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</w:r>
            <w:r w:rsidRPr="0069332D">
              <w:rPr>
                <w:rFonts w:ascii="Consolas" w:hAnsi="Consolas" w:cs="Consolas"/>
                <w:color w:val="3F7F5F"/>
                <w:kern w:val="0"/>
                <w:sz w:val="30"/>
                <w:szCs w:val="30"/>
              </w:rPr>
              <w:t xml:space="preserve">// </w:t>
            </w:r>
            <w:r w:rsidRPr="0069332D">
              <w:rPr>
                <w:rFonts w:ascii="Consolas" w:hAnsi="Consolas" w:cs="Consolas"/>
                <w:color w:val="3F7F5F"/>
                <w:kern w:val="0"/>
                <w:sz w:val="30"/>
                <w:szCs w:val="30"/>
              </w:rPr>
              <w:t>输出列值</w:t>
            </w:r>
          </w:p>
          <w:p w:rsidR="0069332D" w:rsidRPr="0069332D" w:rsidRDefault="0069332D" w:rsidP="0069332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0"/>
                <w:szCs w:val="30"/>
              </w:rPr>
            </w:pPr>
            <w:r w:rsidRPr="0069332D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</w:r>
            <w:r w:rsidRPr="0069332D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</w:r>
            <w:r w:rsidRPr="0069332D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</w:r>
            <w:r w:rsidRPr="0069332D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</w:r>
            <w:proofErr w:type="spellStart"/>
            <w:r w:rsidRPr="0069332D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>System.</w:t>
            </w:r>
            <w:r w:rsidRPr="0069332D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30"/>
                <w:szCs w:val="30"/>
              </w:rPr>
              <w:t>out</w:t>
            </w:r>
            <w:r w:rsidRPr="0069332D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>.print</w:t>
            </w:r>
            <w:proofErr w:type="spellEnd"/>
            <w:r w:rsidRPr="0069332D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>(</w:t>
            </w:r>
            <w:r w:rsidRPr="0069332D">
              <w:rPr>
                <w:rFonts w:ascii="Consolas" w:hAnsi="Consolas" w:cs="Consolas"/>
                <w:color w:val="6A3E3E"/>
                <w:kern w:val="0"/>
                <w:sz w:val="30"/>
                <w:szCs w:val="30"/>
              </w:rPr>
              <w:t>i</w:t>
            </w:r>
            <w:r w:rsidRPr="0069332D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 xml:space="preserve"> + </w:t>
            </w:r>
            <w:r w:rsidRPr="0069332D">
              <w:rPr>
                <w:rFonts w:ascii="Consolas" w:hAnsi="Consolas" w:cs="Consolas"/>
                <w:color w:val="2A00FF"/>
                <w:kern w:val="0"/>
                <w:sz w:val="30"/>
                <w:szCs w:val="30"/>
              </w:rPr>
              <w:t>"*"</w:t>
            </w:r>
            <w:r w:rsidRPr="0069332D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 xml:space="preserve"> + </w:t>
            </w:r>
            <w:r w:rsidRPr="0069332D">
              <w:rPr>
                <w:rFonts w:ascii="Consolas" w:hAnsi="Consolas" w:cs="Consolas"/>
                <w:color w:val="6A3E3E"/>
                <w:kern w:val="0"/>
                <w:sz w:val="30"/>
                <w:szCs w:val="30"/>
              </w:rPr>
              <w:t>j</w:t>
            </w:r>
            <w:r w:rsidRPr="0069332D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 xml:space="preserve"> + </w:t>
            </w:r>
            <w:r w:rsidRPr="0069332D">
              <w:rPr>
                <w:rFonts w:ascii="Consolas" w:hAnsi="Consolas" w:cs="Consolas"/>
                <w:color w:val="2A00FF"/>
                <w:kern w:val="0"/>
                <w:sz w:val="30"/>
                <w:szCs w:val="30"/>
              </w:rPr>
              <w:t>"="</w:t>
            </w:r>
            <w:r w:rsidRPr="0069332D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 xml:space="preserve"> + </w:t>
            </w:r>
            <w:proofErr w:type="spellStart"/>
            <w:r w:rsidRPr="0069332D">
              <w:rPr>
                <w:rFonts w:ascii="Consolas" w:hAnsi="Consolas" w:cs="Consolas"/>
                <w:color w:val="6A3E3E"/>
                <w:kern w:val="0"/>
                <w:sz w:val="30"/>
                <w:szCs w:val="30"/>
              </w:rPr>
              <w:t>str</w:t>
            </w:r>
            <w:proofErr w:type="spellEnd"/>
            <w:r w:rsidRPr="0069332D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 xml:space="preserve"> + </w:t>
            </w:r>
            <w:r w:rsidRPr="0069332D">
              <w:rPr>
                <w:rFonts w:ascii="Consolas" w:hAnsi="Consolas" w:cs="Consolas"/>
                <w:color w:val="2A00FF"/>
                <w:kern w:val="0"/>
                <w:sz w:val="30"/>
                <w:szCs w:val="30"/>
              </w:rPr>
              <w:t>" "</w:t>
            </w:r>
            <w:r w:rsidRPr="0069332D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>);</w:t>
            </w:r>
          </w:p>
          <w:p w:rsidR="0069332D" w:rsidRPr="0069332D" w:rsidRDefault="0069332D" w:rsidP="0069332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0"/>
                <w:szCs w:val="30"/>
              </w:rPr>
            </w:pPr>
            <w:r w:rsidRPr="0069332D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</w:r>
            <w:r w:rsidRPr="0069332D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</w:r>
            <w:r w:rsidRPr="0069332D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  <w:t>}</w:t>
            </w:r>
          </w:p>
          <w:p w:rsidR="0069332D" w:rsidRPr="0069332D" w:rsidRDefault="0069332D" w:rsidP="0069332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0"/>
                <w:szCs w:val="30"/>
              </w:rPr>
            </w:pPr>
            <w:r w:rsidRPr="0069332D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</w:r>
            <w:r w:rsidRPr="0069332D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</w:r>
            <w:r w:rsidRPr="0069332D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</w:r>
            <w:proofErr w:type="spellStart"/>
            <w:r w:rsidRPr="0069332D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>System.</w:t>
            </w:r>
            <w:r w:rsidRPr="0069332D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30"/>
                <w:szCs w:val="30"/>
              </w:rPr>
              <w:t>out</w:t>
            </w:r>
            <w:r w:rsidRPr="0069332D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>.println</w:t>
            </w:r>
            <w:proofErr w:type="spellEnd"/>
            <w:r w:rsidRPr="0069332D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>();</w:t>
            </w:r>
          </w:p>
          <w:p w:rsidR="0069332D" w:rsidRDefault="0069332D" w:rsidP="0069332D">
            <w:r w:rsidRPr="0069332D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</w:r>
            <w:r w:rsidRPr="0069332D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  <w:t>}</w:t>
            </w:r>
          </w:p>
        </w:tc>
      </w:tr>
    </w:tbl>
    <w:p w:rsidR="0069332D" w:rsidRDefault="00FA2FB5" w:rsidP="00A028CE">
      <w:pPr>
        <w:pStyle w:val="2"/>
      </w:pPr>
      <w:proofErr w:type="gramStart"/>
      <w:r>
        <w:lastRenderedPageBreak/>
        <w:t>b</w:t>
      </w:r>
      <w:r w:rsidR="00A028CE">
        <w:rPr>
          <w:rFonts w:hint="eastAsia"/>
        </w:rPr>
        <w:t>reak</w:t>
      </w:r>
      <w:proofErr w:type="gramEnd"/>
    </w:p>
    <w:p w:rsidR="00D21AF0" w:rsidRDefault="00D21AF0" w:rsidP="00D21AF0">
      <w:r>
        <w:t>B</w:t>
      </w:r>
      <w:r>
        <w:rPr>
          <w:rFonts w:hint="eastAsia"/>
        </w:rPr>
        <w:t>reak</w:t>
      </w:r>
      <w:r>
        <w:t>跳出循环，继续</w:t>
      </w:r>
      <w:r>
        <w:rPr>
          <w:rFonts w:hint="eastAsia"/>
        </w:rPr>
        <w:t>向下</w:t>
      </w:r>
      <w:r>
        <w:t>还行</w:t>
      </w:r>
    </w:p>
    <w:p w:rsidR="00D21AF0" w:rsidRPr="00D21AF0" w:rsidRDefault="00D21AF0" w:rsidP="00D21AF0">
      <w:r>
        <w:rPr>
          <w:rFonts w:ascii="Consolas" w:hAnsi="Consolas" w:cs="Consolas"/>
          <w:color w:val="3F7F5F"/>
          <w:kern w:val="0"/>
          <w:sz w:val="36"/>
          <w:szCs w:val="36"/>
        </w:rPr>
        <w:t>Total=1+2+3…+9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028CE" w:rsidTr="00A028CE">
        <w:tc>
          <w:tcPr>
            <w:tcW w:w="8296" w:type="dxa"/>
          </w:tcPr>
          <w:p w:rsidR="00A028CE" w:rsidRDefault="00A028CE" w:rsidP="00A028C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6"/>
                <w:szCs w:val="36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36"/>
                <w:szCs w:val="36"/>
                <w:highlight w:val="lightGray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>(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kern w:val="0"/>
                <w:sz w:val="36"/>
                <w:szCs w:val="36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36"/>
                <w:szCs w:val="36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 xml:space="preserve"> = 1; </w:t>
            </w:r>
            <w:r>
              <w:rPr>
                <w:rFonts w:ascii="Consolas" w:hAnsi="Consolas" w:cs="Consolas"/>
                <w:color w:val="6A3E3E"/>
                <w:kern w:val="0"/>
                <w:sz w:val="36"/>
                <w:szCs w:val="36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 xml:space="preserve"> &lt;= 100; </w:t>
            </w:r>
            <w:r>
              <w:rPr>
                <w:rFonts w:ascii="Consolas" w:hAnsi="Consolas" w:cs="Consolas"/>
                <w:color w:val="6A3E3E"/>
                <w:kern w:val="0"/>
                <w:sz w:val="36"/>
                <w:szCs w:val="36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>++){</w:t>
            </w:r>
          </w:p>
          <w:p w:rsidR="00A028CE" w:rsidRDefault="00A028CE" w:rsidP="00A028C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6"/>
                <w:szCs w:val="36"/>
              </w:rPr>
            </w:pP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36"/>
                <w:szCs w:val="36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 w:val="36"/>
                <w:szCs w:val="36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>==10){</w:t>
            </w:r>
          </w:p>
          <w:p w:rsidR="00A028CE" w:rsidRDefault="00A028CE" w:rsidP="00A028C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6"/>
                <w:szCs w:val="36"/>
              </w:rPr>
            </w:pP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36"/>
                <w:szCs w:val="36"/>
              </w:rPr>
              <w:t xml:space="preserve">// </w:t>
            </w:r>
            <w:r>
              <w:rPr>
                <w:rFonts w:ascii="Consolas" w:hAnsi="Consolas" w:cs="Consolas"/>
                <w:color w:val="3F7F5F"/>
                <w:kern w:val="0"/>
                <w:sz w:val="36"/>
                <w:szCs w:val="36"/>
              </w:rPr>
              <w:t>跳出当前</w:t>
            </w:r>
            <w:r>
              <w:rPr>
                <w:rFonts w:ascii="Consolas" w:hAnsi="Consolas" w:cs="Consolas"/>
                <w:color w:val="3F7F5F"/>
                <w:kern w:val="0"/>
                <w:sz w:val="36"/>
                <w:szCs w:val="36"/>
              </w:rPr>
              <w:t>for</w:t>
            </w:r>
            <w:r>
              <w:rPr>
                <w:rFonts w:ascii="Consolas" w:hAnsi="Consolas" w:cs="Consolas"/>
                <w:color w:val="3F7F5F"/>
                <w:kern w:val="0"/>
                <w:sz w:val="36"/>
                <w:szCs w:val="36"/>
              </w:rPr>
              <w:t>循环</w:t>
            </w:r>
          </w:p>
          <w:p w:rsidR="00A028CE" w:rsidRDefault="00A028CE" w:rsidP="00A028C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6"/>
                <w:szCs w:val="36"/>
              </w:rPr>
            </w:pP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36"/>
                <w:szCs w:val="36"/>
              </w:rPr>
              <w:t>break</w:t>
            </w: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>;</w:t>
            </w:r>
          </w:p>
          <w:p w:rsidR="00A028CE" w:rsidRDefault="00A028CE" w:rsidP="00A028C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6"/>
                <w:szCs w:val="36"/>
              </w:rPr>
            </w:pP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ab/>
              <w:t>}</w:t>
            </w:r>
          </w:p>
          <w:p w:rsidR="00A028CE" w:rsidRDefault="00A028CE" w:rsidP="00A028C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6"/>
                <w:szCs w:val="36"/>
              </w:rPr>
            </w:pP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36"/>
                <w:szCs w:val="36"/>
              </w:rPr>
              <w:t>total</w:t>
            </w: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 xml:space="preserve"> += </w:t>
            </w:r>
            <w:r>
              <w:rPr>
                <w:rFonts w:ascii="Consolas" w:hAnsi="Consolas" w:cs="Consolas"/>
                <w:color w:val="6A3E3E"/>
                <w:kern w:val="0"/>
                <w:sz w:val="36"/>
                <w:szCs w:val="36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>;</w:t>
            </w:r>
            <w:r>
              <w:rPr>
                <w:rFonts w:ascii="Consolas" w:hAnsi="Consolas" w:cs="Consolas"/>
                <w:color w:val="3F7F5F"/>
                <w:kern w:val="0"/>
                <w:sz w:val="36"/>
                <w:szCs w:val="36"/>
              </w:rPr>
              <w:t>// total = total + i</w:t>
            </w:r>
          </w:p>
          <w:p w:rsidR="00A028CE" w:rsidRDefault="00A028CE" w:rsidP="00A028CE"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  <w:highlight w:val="lightGray"/>
              </w:rPr>
              <w:t>}</w:t>
            </w:r>
          </w:p>
        </w:tc>
      </w:tr>
    </w:tbl>
    <w:p w:rsidR="008714E5" w:rsidRDefault="00D21AF0" w:rsidP="00D21AF0">
      <w:pPr>
        <w:pStyle w:val="2"/>
      </w:pPr>
      <w:r>
        <w:rPr>
          <w:rFonts w:hint="eastAsia"/>
        </w:rPr>
        <w:t>C</w:t>
      </w:r>
      <w:r>
        <w:t>ontinue</w:t>
      </w:r>
    </w:p>
    <w:p w:rsidR="00D21AF0" w:rsidRDefault="00D21AF0" w:rsidP="00D21AF0">
      <w:r>
        <w:t>C</w:t>
      </w:r>
      <w:r>
        <w:rPr>
          <w:rFonts w:hint="eastAsia"/>
        </w:rPr>
        <w:t>ontinue</w:t>
      </w:r>
      <w:r>
        <w:rPr>
          <w:rFonts w:hint="eastAsia"/>
        </w:rPr>
        <w:t>跳过</w:t>
      </w:r>
      <w:r>
        <w:t>本次循环，继续下一次循环</w:t>
      </w:r>
    </w:p>
    <w:p w:rsidR="00D21AF0" w:rsidRPr="00622104" w:rsidRDefault="00D21AF0" w:rsidP="00D21AF0">
      <w:pPr>
        <w:rPr>
          <w:sz w:val="32"/>
          <w:szCs w:val="32"/>
        </w:rPr>
      </w:pPr>
      <w:r w:rsidRPr="00622104">
        <w:rPr>
          <w:sz w:val="32"/>
          <w:szCs w:val="32"/>
        </w:rPr>
        <w:t>T</w:t>
      </w:r>
      <w:r w:rsidRPr="00622104">
        <w:rPr>
          <w:rFonts w:hint="eastAsia"/>
          <w:sz w:val="32"/>
          <w:szCs w:val="32"/>
        </w:rPr>
        <w:t>otal</w:t>
      </w:r>
      <w:r w:rsidRPr="00622104">
        <w:rPr>
          <w:sz w:val="32"/>
          <w:szCs w:val="32"/>
        </w:rPr>
        <w:t>=1+2+3+…+9+11+12+….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21AF0" w:rsidTr="00D21AF0">
        <w:tc>
          <w:tcPr>
            <w:tcW w:w="8296" w:type="dxa"/>
          </w:tcPr>
          <w:p w:rsidR="00D21AF0" w:rsidRDefault="00D21AF0" w:rsidP="00D21AF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6"/>
                <w:szCs w:val="36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36"/>
                <w:szCs w:val="36"/>
                <w:highlight w:val="lightGray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>(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kern w:val="0"/>
                <w:sz w:val="36"/>
                <w:szCs w:val="36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36"/>
                <w:szCs w:val="36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 xml:space="preserve"> = 1; </w:t>
            </w:r>
            <w:r>
              <w:rPr>
                <w:rFonts w:ascii="Consolas" w:hAnsi="Consolas" w:cs="Consolas"/>
                <w:color w:val="6A3E3E"/>
                <w:kern w:val="0"/>
                <w:sz w:val="36"/>
                <w:szCs w:val="36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 xml:space="preserve"> &lt;= 100; </w:t>
            </w:r>
            <w:r>
              <w:rPr>
                <w:rFonts w:ascii="Consolas" w:hAnsi="Consolas" w:cs="Consolas"/>
                <w:color w:val="6A3E3E"/>
                <w:kern w:val="0"/>
                <w:sz w:val="36"/>
                <w:szCs w:val="36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>++){</w:t>
            </w:r>
          </w:p>
          <w:p w:rsidR="00D21AF0" w:rsidRDefault="00D21AF0" w:rsidP="00D21AF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6"/>
                <w:szCs w:val="36"/>
              </w:rPr>
            </w:pP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36"/>
                <w:szCs w:val="36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 w:val="36"/>
                <w:szCs w:val="36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>==10){</w:t>
            </w:r>
          </w:p>
          <w:p w:rsidR="00D21AF0" w:rsidRDefault="00D21AF0" w:rsidP="00D21AF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6"/>
                <w:szCs w:val="36"/>
              </w:rPr>
            </w:pP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36"/>
                <w:szCs w:val="36"/>
              </w:rPr>
              <w:t xml:space="preserve">// </w:t>
            </w:r>
            <w:r>
              <w:rPr>
                <w:rFonts w:ascii="Consolas" w:hAnsi="Consolas" w:cs="Consolas"/>
                <w:color w:val="3F7F5F"/>
                <w:kern w:val="0"/>
                <w:sz w:val="36"/>
                <w:szCs w:val="36"/>
              </w:rPr>
              <w:t>跳出当前</w:t>
            </w:r>
            <w:r>
              <w:rPr>
                <w:rFonts w:ascii="Consolas" w:hAnsi="Consolas" w:cs="Consolas"/>
                <w:color w:val="3F7F5F"/>
                <w:kern w:val="0"/>
                <w:sz w:val="36"/>
                <w:szCs w:val="36"/>
              </w:rPr>
              <w:t>for</w:t>
            </w:r>
            <w:r>
              <w:rPr>
                <w:rFonts w:ascii="Consolas" w:hAnsi="Consolas" w:cs="Consolas"/>
                <w:color w:val="3F7F5F"/>
                <w:kern w:val="0"/>
                <w:sz w:val="36"/>
                <w:szCs w:val="36"/>
              </w:rPr>
              <w:t>循环</w:t>
            </w:r>
          </w:p>
          <w:p w:rsidR="00D21AF0" w:rsidRDefault="00D21AF0" w:rsidP="00D21AF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6"/>
                <w:szCs w:val="36"/>
              </w:rPr>
            </w:pP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36"/>
                <w:szCs w:val="36"/>
              </w:rPr>
              <w:t>continue</w:t>
            </w: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>;</w:t>
            </w:r>
          </w:p>
          <w:p w:rsidR="00D21AF0" w:rsidRDefault="00D21AF0" w:rsidP="00D21AF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6"/>
                <w:szCs w:val="36"/>
              </w:rPr>
            </w:pP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ab/>
              <w:t>}</w:t>
            </w:r>
          </w:p>
          <w:p w:rsidR="00D21AF0" w:rsidRDefault="00D21AF0" w:rsidP="00D21AF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6"/>
                <w:szCs w:val="36"/>
              </w:rPr>
            </w:pP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36"/>
                <w:szCs w:val="36"/>
              </w:rPr>
              <w:t>total</w:t>
            </w: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 xml:space="preserve"> += </w:t>
            </w:r>
            <w:r>
              <w:rPr>
                <w:rFonts w:ascii="Consolas" w:hAnsi="Consolas" w:cs="Consolas"/>
                <w:color w:val="6A3E3E"/>
                <w:kern w:val="0"/>
                <w:sz w:val="36"/>
                <w:szCs w:val="36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>;</w:t>
            </w:r>
            <w:r>
              <w:rPr>
                <w:rFonts w:ascii="Consolas" w:hAnsi="Consolas" w:cs="Consolas"/>
                <w:color w:val="3F7F5F"/>
                <w:kern w:val="0"/>
                <w:sz w:val="36"/>
                <w:szCs w:val="36"/>
              </w:rPr>
              <w:t>// total = total + i</w:t>
            </w:r>
          </w:p>
          <w:p w:rsidR="00D21AF0" w:rsidRDefault="00D21AF0" w:rsidP="00D21AF0"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>}</w:t>
            </w:r>
          </w:p>
        </w:tc>
      </w:tr>
    </w:tbl>
    <w:p w:rsidR="00D21AF0" w:rsidRDefault="00D21AF0" w:rsidP="00D21AF0"/>
    <w:p w:rsidR="00D21AF0" w:rsidRDefault="00D21AF0" w:rsidP="00D21AF0"/>
    <w:p w:rsidR="00D21AF0" w:rsidRPr="00D21AF0" w:rsidRDefault="00D21AF0" w:rsidP="00D21AF0"/>
    <w:p w:rsidR="008714E5" w:rsidRDefault="00456B65" w:rsidP="00456B65">
      <w:pPr>
        <w:pStyle w:val="2"/>
      </w:pPr>
      <w:r>
        <w:rPr>
          <w:rFonts w:hint="eastAsia"/>
        </w:rPr>
        <w:t>Scanner</w:t>
      </w:r>
      <w:r>
        <w:rPr>
          <w:rFonts w:hint="eastAsia"/>
        </w:rPr>
        <w:t>与</w:t>
      </w:r>
      <w:r>
        <w:t>随机数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56B65" w:rsidTr="00456B65">
        <w:tc>
          <w:tcPr>
            <w:tcW w:w="8296" w:type="dxa"/>
          </w:tcPr>
          <w:p w:rsidR="00456B65" w:rsidRDefault="00456B65" w:rsidP="00456B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6"/>
                <w:szCs w:val="36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36"/>
                <w:szCs w:val="36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36"/>
                <w:szCs w:val="36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>ReturnDemo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 xml:space="preserve"> {</w:t>
            </w:r>
          </w:p>
          <w:p w:rsidR="00456B65" w:rsidRDefault="00456B65" w:rsidP="00456B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6"/>
                <w:szCs w:val="36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36"/>
                <w:szCs w:val="36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36"/>
                <w:szCs w:val="36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36"/>
                <w:szCs w:val="36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 xml:space="preserve"> main(String[]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36"/>
                <w:szCs w:val="36"/>
              </w:rPr>
              <w:t>args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>) {</w:t>
            </w:r>
          </w:p>
          <w:p w:rsidR="00456B65" w:rsidRDefault="00456B65" w:rsidP="00456B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6"/>
                <w:szCs w:val="36"/>
              </w:rPr>
            </w:pP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36"/>
                <w:szCs w:val="36"/>
              </w:rPr>
              <w:t xml:space="preserve">// Math </w:t>
            </w:r>
            <w:proofErr w:type="spellStart"/>
            <w:r>
              <w:rPr>
                <w:rFonts w:ascii="Consolas" w:hAnsi="Consolas" w:cs="Consolas"/>
                <w:color w:val="3F7F5F"/>
                <w:kern w:val="0"/>
                <w:sz w:val="36"/>
                <w:szCs w:val="36"/>
              </w:rPr>
              <w:t>java.lang</w:t>
            </w:r>
            <w:proofErr w:type="spellEnd"/>
          </w:p>
          <w:p w:rsidR="00456B65" w:rsidRDefault="00456B65" w:rsidP="00456B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6"/>
                <w:szCs w:val="36"/>
              </w:rPr>
            </w:pP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36"/>
                <w:szCs w:val="36"/>
              </w:rPr>
              <w:t>// 0-99</w:t>
            </w:r>
            <w:r>
              <w:rPr>
                <w:rFonts w:ascii="Consolas" w:hAnsi="Consolas" w:cs="Consolas"/>
                <w:color w:val="3F7F5F"/>
                <w:kern w:val="0"/>
                <w:sz w:val="36"/>
                <w:szCs w:val="36"/>
              </w:rPr>
              <w:t>的随机数</w:t>
            </w:r>
          </w:p>
          <w:p w:rsidR="00456B65" w:rsidRPr="00456B65" w:rsidRDefault="00456B65" w:rsidP="00456B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6"/>
                <w:szCs w:val="36"/>
              </w:rPr>
            </w:pP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kern w:val="0"/>
                <w:sz w:val="36"/>
                <w:szCs w:val="36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36"/>
                <w:szCs w:val="36"/>
              </w:rPr>
              <w:t>j</w:t>
            </w: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 xml:space="preserve"> = (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kern w:val="0"/>
                <w:sz w:val="36"/>
                <w:szCs w:val="36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>) 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>Math.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 w:val="36"/>
                <w:szCs w:val="36"/>
              </w:rPr>
              <w:t>random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>() * 100);</w:t>
            </w:r>
            <w:r>
              <w:rPr>
                <w:rFonts w:ascii="Consolas" w:hAnsi="Consolas" w:cs="Consolas"/>
                <w:color w:val="3F7F5F"/>
                <w:kern w:val="0"/>
                <w:sz w:val="36"/>
                <w:szCs w:val="36"/>
              </w:rPr>
              <w:t>// [0.0,1.0)</w:t>
            </w:r>
            <w:r w:rsidR="00FA2FB5">
              <w:rPr>
                <w:rFonts w:ascii="Consolas" w:hAnsi="Consolas" w:cs="Consolas"/>
                <w:color w:val="3F7F5F"/>
                <w:kern w:val="0"/>
                <w:sz w:val="36"/>
                <w:szCs w:val="36"/>
              </w:rPr>
              <w:t>-&gt;[0.0,100</w:t>
            </w:r>
            <w:r w:rsidR="00FA2FB5">
              <w:rPr>
                <w:rFonts w:ascii="Consolas" w:hAnsi="Consolas" w:cs="Consolas" w:hint="eastAsia"/>
                <w:color w:val="3F7F5F"/>
                <w:kern w:val="0"/>
                <w:sz w:val="36"/>
                <w:szCs w:val="36"/>
              </w:rPr>
              <w:t>）</w:t>
            </w:r>
          </w:p>
          <w:p w:rsidR="00456B65" w:rsidRDefault="00456B65" w:rsidP="00456B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6"/>
                <w:szCs w:val="36"/>
              </w:rPr>
            </w:pP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36"/>
                <w:szCs w:val="36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 w:val="36"/>
                <w:szCs w:val="36"/>
              </w:rPr>
              <w:t>j</w:t>
            </w: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>);</w:t>
            </w:r>
          </w:p>
          <w:p w:rsidR="00456B65" w:rsidRDefault="00456B65" w:rsidP="00456B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6"/>
                <w:szCs w:val="36"/>
              </w:rPr>
            </w:pP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36"/>
                <w:szCs w:val="36"/>
              </w:rPr>
              <w:t xml:space="preserve">// </w:t>
            </w:r>
            <w:r>
              <w:rPr>
                <w:rFonts w:ascii="Consolas" w:hAnsi="Consolas" w:cs="Consolas"/>
                <w:color w:val="3F7F5F"/>
                <w:kern w:val="0"/>
                <w:sz w:val="36"/>
                <w:szCs w:val="36"/>
              </w:rPr>
              <w:t>快捷键导包，</w:t>
            </w:r>
            <w:r>
              <w:rPr>
                <w:rFonts w:ascii="Consolas" w:hAnsi="Consolas" w:cs="Consolas"/>
                <w:color w:val="3F7F5F"/>
                <w:kern w:val="0"/>
                <w:sz w:val="36"/>
                <w:szCs w:val="36"/>
                <w:u w:val="single"/>
              </w:rPr>
              <w:t>ctrl</w:t>
            </w:r>
            <w:r>
              <w:rPr>
                <w:rFonts w:ascii="Consolas" w:hAnsi="Consolas" w:cs="Consolas"/>
                <w:color w:val="3F7F5F"/>
                <w:kern w:val="0"/>
                <w:sz w:val="36"/>
                <w:szCs w:val="36"/>
              </w:rPr>
              <w:t xml:space="preserve"> + shift + o</w:t>
            </w:r>
          </w:p>
          <w:p w:rsidR="00456B65" w:rsidRDefault="00456B65" w:rsidP="00456B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6"/>
                <w:szCs w:val="36"/>
              </w:rPr>
            </w:pP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ab/>
              <w:t xml:space="preserve">Scanner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36"/>
                <w:szCs w:val="36"/>
                <w:u w:val="single"/>
              </w:rPr>
              <w:t>scanner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36"/>
                <w:szCs w:val="36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 xml:space="preserve"> Scanner(System.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36"/>
                <w:szCs w:val="36"/>
              </w:rPr>
              <w:t>in</w:t>
            </w: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>);</w:t>
            </w:r>
          </w:p>
          <w:p w:rsidR="00456B65" w:rsidRDefault="00456B65" w:rsidP="00456B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6"/>
                <w:szCs w:val="36"/>
              </w:rPr>
            </w:pP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36"/>
                <w:szCs w:val="36"/>
              </w:rPr>
              <w:t xml:space="preserve">// </w:t>
            </w:r>
            <w:proofErr w:type="spellStart"/>
            <w:r>
              <w:rPr>
                <w:rFonts w:ascii="Consolas" w:hAnsi="Consolas" w:cs="Consolas"/>
                <w:color w:val="3F7F5F"/>
                <w:kern w:val="0"/>
                <w:sz w:val="36"/>
                <w:szCs w:val="36"/>
              </w:rPr>
              <w:t>nextInt</w:t>
            </w:r>
            <w:proofErr w:type="spellEnd"/>
            <w:r>
              <w:rPr>
                <w:rFonts w:ascii="Consolas" w:hAnsi="Consolas" w:cs="Consolas"/>
                <w:color w:val="3F7F5F"/>
                <w:kern w:val="0"/>
                <w:sz w:val="36"/>
                <w:szCs w:val="36"/>
              </w:rPr>
              <w:t>是一个方法名</w:t>
            </w:r>
            <w:r>
              <w:rPr>
                <w:rFonts w:ascii="Consolas" w:hAnsi="Consolas" w:cs="Consolas"/>
                <w:color w:val="3F7F5F"/>
                <w:kern w:val="0"/>
                <w:sz w:val="36"/>
                <w:szCs w:val="36"/>
              </w:rPr>
              <w:t>,</w:t>
            </w:r>
            <w:r>
              <w:rPr>
                <w:rFonts w:ascii="Consolas" w:hAnsi="Consolas" w:cs="Consolas"/>
                <w:color w:val="3F7F5F"/>
                <w:kern w:val="0"/>
                <w:sz w:val="36"/>
                <w:szCs w:val="36"/>
              </w:rPr>
              <w:t>方法是阻塞型的方法，</w:t>
            </w:r>
          </w:p>
          <w:p w:rsidR="00456B65" w:rsidRDefault="00456B65" w:rsidP="00456B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6"/>
                <w:szCs w:val="36"/>
              </w:rPr>
            </w:pP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36"/>
                <w:szCs w:val="36"/>
              </w:rPr>
              <w:t xml:space="preserve">// </w:t>
            </w:r>
            <w:r>
              <w:rPr>
                <w:rFonts w:ascii="Consolas" w:hAnsi="Consolas" w:cs="Consolas"/>
                <w:color w:val="3F7F5F"/>
                <w:kern w:val="0"/>
                <w:sz w:val="36"/>
                <w:szCs w:val="36"/>
              </w:rPr>
              <w:t>方法执行到这里，必须等待用户从键盘输入</w:t>
            </w:r>
            <w:r>
              <w:rPr>
                <w:rFonts w:ascii="Consolas" w:hAnsi="Consolas" w:cs="Consolas"/>
                <w:color w:val="3F7F5F"/>
                <w:kern w:val="0"/>
                <w:sz w:val="36"/>
                <w:szCs w:val="36"/>
              </w:rPr>
              <w:lastRenderedPageBreak/>
              <w:t>数据</w:t>
            </w:r>
          </w:p>
          <w:p w:rsidR="00456B65" w:rsidRDefault="00456B65" w:rsidP="00456B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6"/>
                <w:szCs w:val="36"/>
              </w:rPr>
            </w:pP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kern w:val="0"/>
                <w:sz w:val="36"/>
                <w:szCs w:val="36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36"/>
                <w:szCs w:val="36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36"/>
                <w:szCs w:val="36"/>
              </w:rPr>
              <w:t>scanner</w:t>
            </w: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>.nextInt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>();</w:t>
            </w:r>
          </w:p>
          <w:p w:rsidR="00456B65" w:rsidRDefault="00456B65" w:rsidP="00456B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6"/>
                <w:szCs w:val="36"/>
              </w:rPr>
            </w:pP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36"/>
                <w:szCs w:val="36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 xml:space="preserve"> (</w:t>
            </w:r>
            <w:r>
              <w:rPr>
                <w:rFonts w:ascii="Consolas" w:hAnsi="Consolas" w:cs="Consolas"/>
                <w:color w:val="6A3E3E"/>
                <w:kern w:val="0"/>
                <w:sz w:val="36"/>
                <w:szCs w:val="36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 xml:space="preserve"> &gt; </w:t>
            </w:r>
            <w:r>
              <w:rPr>
                <w:rFonts w:ascii="Consolas" w:hAnsi="Consolas" w:cs="Consolas"/>
                <w:color w:val="6A3E3E"/>
                <w:kern w:val="0"/>
                <w:sz w:val="36"/>
                <w:szCs w:val="36"/>
              </w:rPr>
              <w:t>j</w:t>
            </w: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>) {</w:t>
            </w:r>
          </w:p>
          <w:p w:rsidR="00456B65" w:rsidRDefault="00456B65" w:rsidP="00456B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6"/>
                <w:szCs w:val="36"/>
              </w:rPr>
            </w:pP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36"/>
                <w:szCs w:val="36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36"/>
                <w:szCs w:val="36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 w:val="36"/>
                <w:szCs w:val="36"/>
              </w:rPr>
              <w:t>偏大</w:t>
            </w:r>
            <w:r>
              <w:rPr>
                <w:rFonts w:ascii="Consolas" w:hAnsi="Consolas" w:cs="Consolas"/>
                <w:color w:val="2A00FF"/>
                <w:kern w:val="0"/>
                <w:sz w:val="36"/>
                <w:szCs w:val="36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>);</w:t>
            </w:r>
          </w:p>
          <w:p w:rsidR="00456B65" w:rsidRDefault="00456B65" w:rsidP="00456B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6"/>
                <w:szCs w:val="36"/>
              </w:rPr>
            </w:pP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ab/>
              <w:t xml:space="preserve">}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36"/>
                <w:szCs w:val="36"/>
              </w:rPr>
              <w:t>else</w:t>
            </w: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36"/>
                <w:szCs w:val="36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 w:val="36"/>
                <w:szCs w:val="36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 xml:space="preserve"> == </w:t>
            </w:r>
            <w:r>
              <w:rPr>
                <w:rFonts w:ascii="Consolas" w:hAnsi="Consolas" w:cs="Consolas"/>
                <w:color w:val="6A3E3E"/>
                <w:kern w:val="0"/>
                <w:sz w:val="36"/>
                <w:szCs w:val="36"/>
              </w:rPr>
              <w:t>j</w:t>
            </w: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>){</w:t>
            </w:r>
          </w:p>
          <w:p w:rsidR="00456B65" w:rsidRDefault="00456B65" w:rsidP="00456B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6"/>
                <w:szCs w:val="36"/>
              </w:rPr>
            </w:pP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36"/>
                <w:szCs w:val="36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36"/>
                <w:szCs w:val="36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 w:val="36"/>
                <w:szCs w:val="36"/>
              </w:rPr>
              <w:t>猜对了</w:t>
            </w:r>
            <w:r>
              <w:rPr>
                <w:rFonts w:ascii="Consolas" w:hAnsi="Consolas" w:cs="Consolas"/>
                <w:color w:val="2A00FF"/>
                <w:kern w:val="0"/>
                <w:sz w:val="36"/>
                <w:szCs w:val="36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>);</w:t>
            </w:r>
          </w:p>
          <w:p w:rsidR="00456B65" w:rsidRDefault="00456B65" w:rsidP="00456B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6"/>
                <w:szCs w:val="36"/>
              </w:rPr>
            </w:pP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ab/>
              <w:t xml:space="preserve">}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36"/>
                <w:szCs w:val="36"/>
              </w:rPr>
              <w:t>else</w:t>
            </w: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 xml:space="preserve"> {</w:t>
            </w:r>
          </w:p>
          <w:p w:rsidR="00456B65" w:rsidRDefault="00456B65" w:rsidP="00456B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6"/>
                <w:szCs w:val="36"/>
              </w:rPr>
            </w:pP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36"/>
                <w:szCs w:val="36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36"/>
                <w:szCs w:val="36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 w:val="36"/>
                <w:szCs w:val="36"/>
              </w:rPr>
              <w:t>偏小</w:t>
            </w:r>
            <w:r>
              <w:rPr>
                <w:rFonts w:ascii="Consolas" w:hAnsi="Consolas" w:cs="Consolas"/>
                <w:color w:val="2A00FF"/>
                <w:kern w:val="0"/>
                <w:sz w:val="36"/>
                <w:szCs w:val="36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>);</w:t>
            </w:r>
          </w:p>
          <w:p w:rsidR="00456B65" w:rsidRDefault="00456B65" w:rsidP="00456B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6"/>
                <w:szCs w:val="36"/>
              </w:rPr>
            </w:pP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ab/>
              <w:t>}</w:t>
            </w:r>
          </w:p>
          <w:p w:rsidR="00456B65" w:rsidRDefault="00456B65" w:rsidP="00456B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6"/>
                <w:szCs w:val="36"/>
              </w:rPr>
            </w:pP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ab/>
              <w:t>}</w:t>
            </w:r>
          </w:p>
          <w:p w:rsidR="00456B65" w:rsidRDefault="00456B65" w:rsidP="00456B65"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>}</w:t>
            </w:r>
          </w:p>
        </w:tc>
      </w:tr>
    </w:tbl>
    <w:p w:rsidR="00456B65" w:rsidRPr="00456B65" w:rsidRDefault="00456B65" w:rsidP="00456B65"/>
    <w:p w:rsidR="008714E5" w:rsidRDefault="008714E5" w:rsidP="008714E5">
      <w:pPr>
        <w:pStyle w:val="2"/>
      </w:pPr>
      <w:r>
        <w:rPr>
          <w:rFonts w:hint="eastAsia"/>
        </w:rPr>
        <w:t>作业</w:t>
      </w:r>
      <w:r>
        <w:t>：</w:t>
      </w:r>
    </w:p>
    <w:p w:rsidR="008714E5" w:rsidRPr="008714E5" w:rsidRDefault="008714E5" w:rsidP="008714E5">
      <w:r w:rsidRPr="008714E5">
        <w:t>1</w:t>
      </w:r>
      <w:r w:rsidRPr="008714E5">
        <w:rPr>
          <w:rFonts w:hint="eastAsia"/>
        </w:rPr>
        <w:t>、求</w:t>
      </w:r>
      <w:r w:rsidRPr="008714E5">
        <w:t>1-100</w:t>
      </w:r>
      <w:r w:rsidRPr="008714E5">
        <w:rPr>
          <w:rFonts w:hint="eastAsia"/>
        </w:rPr>
        <w:t>所有整数的</w:t>
      </w:r>
      <w:proofErr w:type="gramStart"/>
      <w:r w:rsidRPr="008714E5">
        <w:rPr>
          <w:rFonts w:hint="eastAsia"/>
        </w:rPr>
        <w:t>的</w:t>
      </w:r>
      <w:proofErr w:type="gramEnd"/>
      <w:r w:rsidRPr="008714E5">
        <w:rPr>
          <w:rFonts w:hint="eastAsia"/>
        </w:rPr>
        <w:t>和（多思考）</w:t>
      </w:r>
    </w:p>
    <w:p w:rsidR="008714E5" w:rsidRPr="008714E5" w:rsidRDefault="008714E5" w:rsidP="008714E5">
      <w:r w:rsidRPr="008714E5">
        <w:t>2</w:t>
      </w:r>
      <w:r w:rsidRPr="008714E5">
        <w:rPr>
          <w:rFonts w:hint="eastAsia"/>
        </w:rPr>
        <w:t>、输出</w:t>
      </w:r>
      <w:r w:rsidRPr="008714E5">
        <w:t>100</w:t>
      </w:r>
      <w:r w:rsidRPr="008714E5">
        <w:rPr>
          <w:rFonts w:hint="eastAsia"/>
        </w:rPr>
        <w:t>以内的素数</w:t>
      </w:r>
    </w:p>
    <w:p w:rsidR="008714E5" w:rsidRPr="008714E5" w:rsidRDefault="008714E5" w:rsidP="008714E5">
      <w:r w:rsidRPr="008714E5">
        <w:t>3</w:t>
      </w:r>
      <w:r w:rsidRPr="008714E5">
        <w:rPr>
          <w:rFonts w:hint="eastAsia"/>
        </w:rPr>
        <w:t>、输出</w:t>
      </w:r>
      <w:r w:rsidRPr="008714E5">
        <w:t>9x9</w:t>
      </w:r>
      <w:r w:rsidRPr="008714E5">
        <w:rPr>
          <w:rFonts w:hint="eastAsia"/>
        </w:rPr>
        <w:t>的乘法表</w:t>
      </w:r>
    </w:p>
    <w:p w:rsidR="008714E5" w:rsidRPr="008714E5" w:rsidRDefault="008714E5" w:rsidP="008714E5">
      <w:r w:rsidRPr="008714E5">
        <w:t>4</w:t>
      </w:r>
      <w:r w:rsidRPr="008714E5">
        <w:rPr>
          <w:rFonts w:hint="eastAsia"/>
        </w:rPr>
        <w:t>、</w:t>
      </w:r>
      <w:proofErr w:type="gramStart"/>
      <w:r w:rsidRPr="008714E5">
        <w:rPr>
          <w:rFonts w:hint="eastAsia"/>
        </w:rPr>
        <w:t>猜数游戏</w:t>
      </w:r>
      <w:proofErr w:type="gramEnd"/>
      <w:r w:rsidRPr="008714E5">
        <w:rPr>
          <w:rFonts w:hint="eastAsia"/>
        </w:rPr>
        <w:t>：随机生成</w:t>
      </w:r>
      <w:proofErr w:type="gramStart"/>
      <w:r w:rsidRPr="008714E5">
        <w:rPr>
          <w:rFonts w:hint="eastAsia"/>
        </w:rPr>
        <w:t>一</w:t>
      </w:r>
      <w:proofErr w:type="gramEnd"/>
      <w:r w:rsidRPr="008714E5">
        <w:rPr>
          <w:rFonts w:hint="eastAsia"/>
        </w:rPr>
        <w:t>个数，然后让用户从键盘读入这个数，提示</w:t>
      </w:r>
      <w:proofErr w:type="gramStart"/>
      <w:r w:rsidRPr="008714E5">
        <w:rPr>
          <w:rFonts w:hint="eastAsia"/>
        </w:rPr>
        <w:t>用户猜大了还是猜小了</w:t>
      </w:r>
      <w:proofErr w:type="gramEnd"/>
      <w:r w:rsidRPr="008714E5">
        <w:rPr>
          <w:rFonts w:hint="eastAsia"/>
        </w:rPr>
        <w:t>，直到猜中</w:t>
      </w:r>
    </w:p>
    <w:p w:rsidR="008714E5" w:rsidRDefault="008714E5" w:rsidP="008714E5">
      <w:r w:rsidRPr="008714E5">
        <w:t>5</w:t>
      </w:r>
      <w:r w:rsidRPr="008714E5">
        <w:rPr>
          <w:rFonts w:hint="eastAsia"/>
        </w:rPr>
        <w:t>、编写一个</w:t>
      </w:r>
      <w:bookmarkStart w:id="0" w:name="_GoBack"/>
      <w:bookmarkEnd w:id="0"/>
      <w:r w:rsidRPr="008714E5">
        <w:t>Java</w:t>
      </w:r>
      <w:r w:rsidRPr="008714E5">
        <w:rPr>
          <w:rFonts w:hint="eastAsia"/>
        </w:rPr>
        <w:t>应用程序。用户从键盘输入一个</w:t>
      </w:r>
      <w:r w:rsidRPr="008714E5">
        <w:t>1—9999</w:t>
      </w:r>
      <w:r w:rsidRPr="008714E5">
        <w:rPr>
          <w:rFonts w:hint="eastAsia"/>
        </w:rPr>
        <w:t>之间的数，程序将判断这个数是几位数，并判断这个数是否是回文数。</w:t>
      </w:r>
      <w:proofErr w:type="gramStart"/>
      <w:r w:rsidRPr="008714E5">
        <w:rPr>
          <w:rFonts w:hint="eastAsia"/>
        </w:rPr>
        <w:t>回文数</w:t>
      </w:r>
      <w:proofErr w:type="gramEnd"/>
      <w:r w:rsidRPr="008714E5">
        <w:rPr>
          <w:rFonts w:hint="eastAsia"/>
        </w:rPr>
        <w:t>是指将该数含有的数字逆序排列后得到的数和原数相同，例如</w:t>
      </w:r>
      <w:r w:rsidRPr="008714E5">
        <w:t>12121</w:t>
      </w:r>
      <w:r w:rsidRPr="008714E5">
        <w:rPr>
          <w:rFonts w:hint="eastAsia"/>
        </w:rPr>
        <w:t>、</w:t>
      </w:r>
      <w:r w:rsidRPr="008714E5">
        <w:t>3223</w:t>
      </w:r>
      <w:r w:rsidRPr="008714E5">
        <w:rPr>
          <w:rFonts w:hint="eastAsia"/>
        </w:rPr>
        <w:t>都是回文数</w:t>
      </w:r>
    </w:p>
    <w:p w:rsidR="00DD68E4" w:rsidRPr="008714E5" w:rsidRDefault="00DD68E4" w:rsidP="008714E5"/>
    <w:p w:rsidR="008714E5" w:rsidRPr="008714E5" w:rsidRDefault="008714E5" w:rsidP="008714E5">
      <w:r w:rsidRPr="008714E5">
        <w:t>GZT-</w:t>
      </w:r>
      <w:r w:rsidRPr="008714E5">
        <w:rPr>
          <w:rFonts w:hint="eastAsia"/>
        </w:rPr>
        <w:t>英文名</w:t>
      </w:r>
      <w:r w:rsidRPr="008714E5">
        <w:t>-</w:t>
      </w:r>
      <w:r w:rsidRPr="008714E5">
        <w:rPr>
          <w:rFonts w:hint="eastAsia"/>
        </w:rPr>
        <w:t>第几天作业（只要打包</w:t>
      </w:r>
      <w:proofErr w:type="spellStart"/>
      <w:r w:rsidRPr="008714E5">
        <w:t>src</w:t>
      </w:r>
      <w:proofErr w:type="spellEnd"/>
      <w:r w:rsidRPr="008714E5">
        <w:rPr>
          <w:rFonts w:hint="eastAsia"/>
        </w:rPr>
        <w:t>目录下的东西）</w:t>
      </w:r>
    </w:p>
    <w:p w:rsidR="008714E5" w:rsidRPr="008714E5" w:rsidRDefault="008714E5" w:rsidP="008714E5"/>
    <w:sectPr w:rsidR="008714E5" w:rsidRPr="008714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10C64" w:rsidRDefault="00110C64" w:rsidP="006914E5">
      <w:r>
        <w:separator/>
      </w:r>
    </w:p>
  </w:endnote>
  <w:endnote w:type="continuationSeparator" w:id="0">
    <w:p w:rsidR="00110C64" w:rsidRDefault="00110C64" w:rsidP="006914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10C64" w:rsidRDefault="00110C64" w:rsidP="006914E5">
      <w:r>
        <w:separator/>
      </w:r>
    </w:p>
  </w:footnote>
  <w:footnote w:type="continuationSeparator" w:id="0">
    <w:p w:rsidR="00110C64" w:rsidRDefault="00110C64" w:rsidP="006914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B35CD2"/>
    <w:multiLevelType w:val="hybridMultilevel"/>
    <w:tmpl w:val="4522B68C"/>
    <w:lvl w:ilvl="0" w:tplc="B8A898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3BC655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EA63CA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1D26C4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294C7D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7F89A8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6BACFC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E423B7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D8664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6EE76C51"/>
    <w:multiLevelType w:val="hybridMultilevel"/>
    <w:tmpl w:val="5734C3F8"/>
    <w:lvl w:ilvl="0" w:tplc="B1AE04B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ABA910E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9D4F3A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94CE7B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218BDD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A3E583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AC0C41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4BE6D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55E74A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4F3D"/>
    <w:rsid w:val="0005696E"/>
    <w:rsid w:val="0006503C"/>
    <w:rsid w:val="00066303"/>
    <w:rsid w:val="00081870"/>
    <w:rsid w:val="000A4EEC"/>
    <w:rsid w:val="00110C64"/>
    <w:rsid w:val="00122640"/>
    <w:rsid w:val="00180865"/>
    <w:rsid w:val="001A0D96"/>
    <w:rsid w:val="001C00E4"/>
    <w:rsid w:val="001D556A"/>
    <w:rsid w:val="001F2E69"/>
    <w:rsid w:val="00274E26"/>
    <w:rsid w:val="002C1462"/>
    <w:rsid w:val="002D29D7"/>
    <w:rsid w:val="00320473"/>
    <w:rsid w:val="00331827"/>
    <w:rsid w:val="00350E83"/>
    <w:rsid w:val="00370B42"/>
    <w:rsid w:val="00373E87"/>
    <w:rsid w:val="00383802"/>
    <w:rsid w:val="00386720"/>
    <w:rsid w:val="00452455"/>
    <w:rsid w:val="00456B65"/>
    <w:rsid w:val="00485DE7"/>
    <w:rsid w:val="004D7894"/>
    <w:rsid w:val="005871F1"/>
    <w:rsid w:val="005938EA"/>
    <w:rsid w:val="005E2113"/>
    <w:rsid w:val="00622104"/>
    <w:rsid w:val="00635C2D"/>
    <w:rsid w:val="00654D73"/>
    <w:rsid w:val="006914E5"/>
    <w:rsid w:val="0069332D"/>
    <w:rsid w:val="006E0002"/>
    <w:rsid w:val="00715DEF"/>
    <w:rsid w:val="00751F72"/>
    <w:rsid w:val="007D2C72"/>
    <w:rsid w:val="007F55EE"/>
    <w:rsid w:val="008714E5"/>
    <w:rsid w:val="008D08B3"/>
    <w:rsid w:val="009015E2"/>
    <w:rsid w:val="00974A2A"/>
    <w:rsid w:val="009820CB"/>
    <w:rsid w:val="00985ACE"/>
    <w:rsid w:val="009D7E53"/>
    <w:rsid w:val="00A028CE"/>
    <w:rsid w:val="00A1351C"/>
    <w:rsid w:val="00A341BD"/>
    <w:rsid w:val="00AA1621"/>
    <w:rsid w:val="00B34F3D"/>
    <w:rsid w:val="00B56C39"/>
    <w:rsid w:val="00B92FE2"/>
    <w:rsid w:val="00C259E9"/>
    <w:rsid w:val="00C572C2"/>
    <w:rsid w:val="00CE3A45"/>
    <w:rsid w:val="00CF33FC"/>
    <w:rsid w:val="00D21AF0"/>
    <w:rsid w:val="00D30FC4"/>
    <w:rsid w:val="00DB59DB"/>
    <w:rsid w:val="00DD68E4"/>
    <w:rsid w:val="00E140F5"/>
    <w:rsid w:val="00E67728"/>
    <w:rsid w:val="00EF0A61"/>
    <w:rsid w:val="00EF3B01"/>
    <w:rsid w:val="00FA2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914E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30FC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6630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6630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914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914E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914E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914E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914E5"/>
    <w:rPr>
      <w:b/>
      <w:bCs/>
      <w:kern w:val="44"/>
      <w:sz w:val="44"/>
      <w:szCs w:val="44"/>
    </w:rPr>
  </w:style>
  <w:style w:type="table" w:styleId="a5">
    <w:name w:val="Table Grid"/>
    <w:basedOn w:val="a1"/>
    <w:uiPriority w:val="39"/>
    <w:rsid w:val="00EF0A6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D30FC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66303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066303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914E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30FC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6630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6630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914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914E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914E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914E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914E5"/>
    <w:rPr>
      <w:b/>
      <w:bCs/>
      <w:kern w:val="44"/>
      <w:sz w:val="44"/>
      <w:szCs w:val="44"/>
    </w:rPr>
  </w:style>
  <w:style w:type="table" w:styleId="a5">
    <w:name w:val="Table Grid"/>
    <w:basedOn w:val="a1"/>
    <w:uiPriority w:val="39"/>
    <w:rsid w:val="00EF0A6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D30FC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66303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066303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608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4678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03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0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86369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95846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59324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2579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7624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77731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292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2990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8832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08126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06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642</TotalTime>
  <Pages>1</Pages>
  <Words>1559</Words>
  <Characters>8887</Characters>
  <Application>Microsoft Office Word</Application>
  <DocSecurity>0</DocSecurity>
  <Lines>74</Lines>
  <Paragraphs>20</Paragraphs>
  <ScaleCrop>false</ScaleCrop>
  <Company>Microsoft</Company>
  <LinksUpToDate>false</LinksUpToDate>
  <CharactersWithSpaces>10426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张韬</dc:creator>
  <cp:keywords/>
  <dc:description/>
  <cp:lastModifiedBy>wan</cp:lastModifiedBy>
  <cp:revision>129</cp:revision>
  <dcterms:created xsi:type="dcterms:W3CDTF">2017-03-15T01:32:00Z</dcterms:created>
  <dcterms:modified xsi:type="dcterms:W3CDTF">2019-07-20T03:25:00Z</dcterms:modified>
</cp:coreProperties>
</file>